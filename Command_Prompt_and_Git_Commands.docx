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3CC73B" w14:textId="77777777" w:rsidR="005955E8" w:rsidRDefault="00927AFA">
      <w:pPr>
        <w:pStyle w:val="Title"/>
      </w:pPr>
      <w:r>
        <w:t>Useful Command Prompt and Git Commands</w:t>
      </w:r>
    </w:p>
    <w:p w14:paraId="73B4160C" w14:textId="77777777" w:rsidR="005955E8" w:rsidRDefault="00927AFA">
      <w:pPr>
        <w:pStyle w:val="Heading1"/>
      </w:pPr>
      <w:r>
        <w:t>Command Prompt Commands</w:t>
      </w:r>
    </w:p>
    <w:p w14:paraId="5EBEAE9D" w14:textId="77777777" w:rsidR="005955E8" w:rsidRDefault="00927AFA">
      <w:r>
        <w:rPr>
          <w:b/>
          <w:sz w:val="28"/>
        </w:rPr>
        <w:t>1. File &amp; Folder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0133A891" w14:textId="77777777">
        <w:tc>
          <w:tcPr>
            <w:tcW w:w="4320" w:type="dxa"/>
          </w:tcPr>
          <w:p w14:paraId="543D985F" w14:textId="77777777" w:rsidR="005955E8" w:rsidRDefault="00927AFA">
            <w:r>
              <w:t>Command</w:t>
            </w:r>
          </w:p>
        </w:tc>
        <w:tc>
          <w:tcPr>
            <w:tcW w:w="4320" w:type="dxa"/>
          </w:tcPr>
          <w:p w14:paraId="5A0B5E76" w14:textId="77777777" w:rsidR="005955E8" w:rsidRDefault="00927AFA">
            <w:r>
              <w:t>Purpose</w:t>
            </w:r>
          </w:p>
        </w:tc>
      </w:tr>
      <w:tr w:rsidR="005955E8" w14:paraId="296A67F9" w14:textId="77777777">
        <w:tc>
          <w:tcPr>
            <w:tcW w:w="4320" w:type="dxa"/>
          </w:tcPr>
          <w:p w14:paraId="35D67208" w14:textId="77777777" w:rsidR="005955E8" w:rsidRDefault="00927AFA">
            <w:r>
              <w:t>dir</w:t>
            </w:r>
          </w:p>
        </w:tc>
        <w:tc>
          <w:tcPr>
            <w:tcW w:w="4320" w:type="dxa"/>
          </w:tcPr>
          <w:p w14:paraId="7EE16EF3" w14:textId="77777777" w:rsidR="005955E8" w:rsidRDefault="00927AFA">
            <w:r>
              <w:t>List files and folders in current directory</w:t>
            </w:r>
          </w:p>
        </w:tc>
      </w:tr>
      <w:tr w:rsidR="005955E8" w14:paraId="4217F452" w14:textId="77777777">
        <w:tc>
          <w:tcPr>
            <w:tcW w:w="4320" w:type="dxa"/>
          </w:tcPr>
          <w:p w14:paraId="7223937F" w14:textId="77777777" w:rsidR="005955E8" w:rsidRDefault="00927AFA">
            <w:r>
              <w:t>cd foldername</w:t>
            </w:r>
          </w:p>
        </w:tc>
        <w:tc>
          <w:tcPr>
            <w:tcW w:w="4320" w:type="dxa"/>
          </w:tcPr>
          <w:p w14:paraId="59DE5962" w14:textId="77777777" w:rsidR="005955E8" w:rsidRDefault="00927AFA">
            <w:r>
              <w:t>Change directory into a folder</w:t>
            </w:r>
          </w:p>
        </w:tc>
      </w:tr>
      <w:tr w:rsidR="005955E8" w14:paraId="2C9B5704" w14:textId="77777777">
        <w:tc>
          <w:tcPr>
            <w:tcW w:w="4320" w:type="dxa"/>
          </w:tcPr>
          <w:p w14:paraId="2C04C0F6" w14:textId="77777777" w:rsidR="005955E8" w:rsidRDefault="00927AFA">
            <w:r>
              <w:t>cd ..</w:t>
            </w:r>
          </w:p>
        </w:tc>
        <w:tc>
          <w:tcPr>
            <w:tcW w:w="4320" w:type="dxa"/>
          </w:tcPr>
          <w:p w14:paraId="4D6B68AB" w14:textId="77777777" w:rsidR="005955E8" w:rsidRDefault="00927AFA">
            <w:r>
              <w:t>Go back one folder</w:t>
            </w:r>
          </w:p>
        </w:tc>
      </w:tr>
      <w:tr w:rsidR="005955E8" w14:paraId="0543BE63" w14:textId="77777777">
        <w:tc>
          <w:tcPr>
            <w:tcW w:w="4320" w:type="dxa"/>
          </w:tcPr>
          <w:p w14:paraId="5E6607B2" w14:textId="77777777" w:rsidR="005955E8" w:rsidRDefault="00927AFA">
            <w:r>
              <w:t>cd \</w:t>
            </w:r>
          </w:p>
        </w:tc>
        <w:tc>
          <w:tcPr>
            <w:tcW w:w="4320" w:type="dxa"/>
          </w:tcPr>
          <w:p w14:paraId="0B42304D" w14:textId="77777777" w:rsidR="005955E8" w:rsidRDefault="00927AFA">
            <w:r>
              <w:t>Go to root of the current drive</w:t>
            </w:r>
          </w:p>
        </w:tc>
      </w:tr>
      <w:tr w:rsidR="005955E8" w14:paraId="132944AD" w14:textId="77777777">
        <w:tc>
          <w:tcPr>
            <w:tcW w:w="4320" w:type="dxa"/>
          </w:tcPr>
          <w:p w14:paraId="12EB893A" w14:textId="77777777" w:rsidR="005955E8" w:rsidRDefault="00927AFA">
            <w:r>
              <w:t>md foldername / mkdir foldername</w:t>
            </w:r>
          </w:p>
        </w:tc>
        <w:tc>
          <w:tcPr>
            <w:tcW w:w="4320" w:type="dxa"/>
          </w:tcPr>
          <w:p w14:paraId="70FC1E74" w14:textId="77777777" w:rsidR="005955E8" w:rsidRDefault="00927AFA">
            <w:r>
              <w:t>Create a new folder</w:t>
            </w:r>
          </w:p>
        </w:tc>
      </w:tr>
      <w:tr w:rsidR="005955E8" w14:paraId="71F9DF29" w14:textId="77777777">
        <w:tc>
          <w:tcPr>
            <w:tcW w:w="4320" w:type="dxa"/>
          </w:tcPr>
          <w:p w14:paraId="313C5021" w14:textId="77777777" w:rsidR="005955E8" w:rsidRDefault="00927AFA">
            <w:r>
              <w:t>rd foldername / rmdir foldername</w:t>
            </w:r>
          </w:p>
        </w:tc>
        <w:tc>
          <w:tcPr>
            <w:tcW w:w="4320" w:type="dxa"/>
          </w:tcPr>
          <w:p w14:paraId="71DACD10" w14:textId="77777777" w:rsidR="005955E8" w:rsidRDefault="00927AFA">
            <w:r>
              <w:t>Remove a folder</w:t>
            </w:r>
          </w:p>
        </w:tc>
      </w:tr>
      <w:tr w:rsidR="005955E8" w14:paraId="3B77A0D9" w14:textId="77777777">
        <w:tc>
          <w:tcPr>
            <w:tcW w:w="4320" w:type="dxa"/>
          </w:tcPr>
          <w:p w14:paraId="19F32DF2" w14:textId="77777777" w:rsidR="005955E8" w:rsidRDefault="00927AFA">
            <w:r>
              <w:t>del filename</w:t>
            </w:r>
          </w:p>
        </w:tc>
        <w:tc>
          <w:tcPr>
            <w:tcW w:w="4320" w:type="dxa"/>
          </w:tcPr>
          <w:p w14:paraId="21364EBE" w14:textId="77777777" w:rsidR="005955E8" w:rsidRDefault="00927AFA">
            <w:r>
              <w:t>Delete a file</w:t>
            </w:r>
          </w:p>
        </w:tc>
      </w:tr>
      <w:tr w:rsidR="005955E8" w14:paraId="24B1AA5F" w14:textId="77777777">
        <w:tc>
          <w:tcPr>
            <w:tcW w:w="4320" w:type="dxa"/>
          </w:tcPr>
          <w:p w14:paraId="776265CB" w14:textId="77777777" w:rsidR="005955E8" w:rsidRDefault="00927AFA">
            <w:r>
              <w:t>copy file1 file2</w:t>
            </w:r>
          </w:p>
        </w:tc>
        <w:tc>
          <w:tcPr>
            <w:tcW w:w="4320" w:type="dxa"/>
          </w:tcPr>
          <w:p w14:paraId="14E80918" w14:textId="77777777" w:rsidR="005955E8" w:rsidRDefault="00927AFA">
            <w:r>
              <w:t>Copy file1 to file2</w:t>
            </w:r>
          </w:p>
        </w:tc>
      </w:tr>
      <w:tr w:rsidR="005955E8" w14:paraId="1F7365B5" w14:textId="77777777">
        <w:tc>
          <w:tcPr>
            <w:tcW w:w="4320" w:type="dxa"/>
          </w:tcPr>
          <w:p w14:paraId="4EE1D162" w14:textId="77777777" w:rsidR="005955E8" w:rsidRDefault="00927AFA">
            <w:r>
              <w:t>move file1 foldername\</w:t>
            </w:r>
          </w:p>
        </w:tc>
        <w:tc>
          <w:tcPr>
            <w:tcW w:w="4320" w:type="dxa"/>
          </w:tcPr>
          <w:p w14:paraId="482A7265" w14:textId="77777777" w:rsidR="005955E8" w:rsidRDefault="00927AFA">
            <w:r>
              <w:t>Move a file to a folder</w:t>
            </w:r>
          </w:p>
        </w:tc>
      </w:tr>
      <w:tr w:rsidR="005955E8" w14:paraId="59590A06" w14:textId="77777777">
        <w:tc>
          <w:tcPr>
            <w:tcW w:w="4320" w:type="dxa"/>
          </w:tcPr>
          <w:p w14:paraId="2911A281" w14:textId="77777777" w:rsidR="005955E8" w:rsidRDefault="00927AFA">
            <w:r>
              <w:t>rename oldname newname</w:t>
            </w:r>
          </w:p>
        </w:tc>
        <w:tc>
          <w:tcPr>
            <w:tcW w:w="4320" w:type="dxa"/>
          </w:tcPr>
          <w:p w14:paraId="2493E8DC" w14:textId="77777777" w:rsidR="005955E8" w:rsidRDefault="00927AFA">
            <w:r>
              <w:t>Rename a file or folder</w:t>
            </w:r>
          </w:p>
        </w:tc>
      </w:tr>
    </w:tbl>
    <w:p w14:paraId="47E27AAC" w14:textId="77777777" w:rsidR="005955E8" w:rsidRDefault="005955E8"/>
    <w:p w14:paraId="5688E0F0" w14:textId="77777777" w:rsidR="005955E8" w:rsidRDefault="00927AFA">
      <w:r>
        <w:rPr>
          <w:b/>
          <w:sz w:val="28"/>
        </w:rPr>
        <w:t>2. Create &amp; Edit 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8"/>
        <w:gridCol w:w="4328"/>
      </w:tblGrid>
      <w:tr w:rsidR="005955E8" w14:paraId="256B202E" w14:textId="77777777" w:rsidTr="0047563C">
        <w:trPr>
          <w:trHeight w:val="263"/>
        </w:trPr>
        <w:tc>
          <w:tcPr>
            <w:tcW w:w="4328" w:type="dxa"/>
          </w:tcPr>
          <w:p w14:paraId="5C2A49D4" w14:textId="77777777" w:rsidR="005955E8" w:rsidRDefault="00927AFA">
            <w:r>
              <w:t>Command</w:t>
            </w:r>
          </w:p>
        </w:tc>
        <w:tc>
          <w:tcPr>
            <w:tcW w:w="4328" w:type="dxa"/>
          </w:tcPr>
          <w:p w14:paraId="5D5F2068" w14:textId="77777777" w:rsidR="005955E8" w:rsidRDefault="00927AFA">
            <w:r>
              <w:t>Purpose</w:t>
            </w:r>
          </w:p>
        </w:tc>
      </w:tr>
      <w:tr w:rsidR="005955E8" w14:paraId="6266FE84" w14:textId="77777777" w:rsidTr="0047563C">
        <w:trPr>
          <w:trHeight w:val="263"/>
        </w:trPr>
        <w:tc>
          <w:tcPr>
            <w:tcW w:w="4328" w:type="dxa"/>
          </w:tcPr>
          <w:p w14:paraId="19BE5BDB" w14:textId="77777777" w:rsidR="005955E8" w:rsidRDefault="00927AFA">
            <w:r>
              <w:t>echo Hello &gt; file.txt</w:t>
            </w:r>
          </w:p>
        </w:tc>
        <w:tc>
          <w:tcPr>
            <w:tcW w:w="4328" w:type="dxa"/>
          </w:tcPr>
          <w:p w14:paraId="36D69D8D" w14:textId="77777777" w:rsidR="005955E8" w:rsidRDefault="00927AFA">
            <w:r>
              <w:t>Create a file with text</w:t>
            </w:r>
          </w:p>
        </w:tc>
      </w:tr>
      <w:tr w:rsidR="005955E8" w14:paraId="627DA0E8" w14:textId="77777777" w:rsidTr="0047563C">
        <w:trPr>
          <w:trHeight w:val="263"/>
        </w:trPr>
        <w:tc>
          <w:tcPr>
            <w:tcW w:w="4328" w:type="dxa"/>
          </w:tcPr>
          <w:p w14:paraId="243EF50E" w14:textId="77777777" w:rsidR="005955E8" w:rsidRDefault="00927AFA">
            <w:r>
              <w:t>echo. &gt; file.txt</w:t>
            </w:r>
          </w:p>
        </w:tc>
        <w:tc>
          <w:tcPr>
            <w:tcW w:w="4328" w:type="dxa"/>
          </w:tcPr>
          <w:p w14:paraId="1E4BF188" w14:textId="77777777" w:rsidR="005955E8" w:rsidRDefault="00927AFA">
            <w:r>
              <w:t>Create a blank file</w:t>
            </w:r>
          </w:p>
        </w:tc>
      </w:tr>
      <w:tr w:rsidR="005955E8" w14:paraId="437FE261" w14:textId="77777777" w:rsidTr="0047563C">
        <w:trPr>
          <w:trHeight w:val="263"/>
        </w:trPr>
        <w:tc>
          <w:tcPr>
            <w:tcW w:w="4328" w:type="dxa"/>
          </w:tcPr>
          <w:p w14:paraId="0892CE75" w14:textId="77777777" w:rsidR="005955E8" w:rsidRDefault="00927AFA">
            <w:r>
              <w:t>type nul &gt; file.txt</w:t>
            </w:r>
          </w:p>
        </w:tc>
        <w:tc>
          <w:tcPr>
            <w:tcW w:w="4328" w:type="dxa"/>
          </w:tcPr>
          <w:p w14:paraId="030720BF" w14:textId="77777777" w:rsidR="005955E8" w:rsidRDefault="00927AFA">
            <w:r>
              <w:t>Another way to make a blank file</w:t>
            </w:r>
          </w:p>
        </w:tc>
      </w:tr>
      <w:tr w:rsidR="005955E8" w14:paraId="536E2D9B" w14:textId="77777777" w:rsidTr="0047563C">
        <w:trPr>
          <w:trHeight w:val="528"/>
        </w:trPr>
        <w:tc>
          <w:tcPr>
            <w:tcW w:w="4328" w:type="dxa"/>
          </w:tcPr>
          <w:p w14:paraId="1C1C766A" w14:textId="77777777" w:rsidR="005955E8" w:rsidRDefault="00927AFA">
            <w:r>
              <w:t>copy con file.txt</w:t>
            </w:r>
          </w:p>
        </w:tc>
        <w:tc>
          <w:tcPr>
            <w:tcW w:w="4328" w:type="dxa"/>
          </w:tcPr>
          <w:p w14:paraId="0AF77C74" w14:textId="77777777" w:rsidR="005955E8" w:rsidRDefault="00927AFA">
            <w:r>
              <w:t>Create a file and type content (end with Ctrl+Z + Enter)</w:t>
            </w:r>
          </w:p>
        </w:tc>
      </w:tr>
      <w:tr w:rsidR="005955E8" w14:paraId="2E837421" w14:textId="77777777" w:rsidTr="0047563C">
        <w:trPr>
          <w:trHeight w:val="263"/>
        </w:trPr>
        <w:tc>
          <w:tcPr>
            <w:tcW w:w="4328" w:type="dxa"/>
          </w:tcPr>
          <w:p w14:paraId="44D86761" w14:textId="77777777" w:rsidR="005955E8" w:rsidRDefault="00927AFA">
            <w:r>
              <w:t>notepad file.txt</w:t>
            </w:r>
          </w:p>
        </w:tc>
        <w:tc>
          <w:tcPr>
            <w:tcW w:w="4328" w:type="dxa"/>
          </w:tcPr>
          <w:p w14:paraId="3D02C66F" w14:textId="77777777" w:rsidR="005955E8" w:rsidRDefault="00927AFA">
            <w:r>
              <w:t>Open file in Notepad (creates if not exists)</w:t>
            </w:r>
          </w:p>
        </w:tc>
      </w:tr>
      <w:tr w:rsidR="005955E8" w14:paraId="18F2C964" w14:textId="77777777" w:rsidTr="0047563C">
        <w:trPr>
          <w:trHeight w:val="263"/>
        </w:trPr>
        <w:tc>
          <w:tcPr>
            <w:tcW w:w="4328" w:type="dxa"/>
          </w:tcPr>
          <w:p w14:paraId="040AEDBC" w14:textId="77777777" w:rsidR="005955E8" w:rsidRDefault="00927AFA">
            <w:r>
              <w:t>type file.txt</w:t>
            </w:r>
          </w:p>
        </w:tc>
        <w:tc>
          <w:tcPr>
            <w:tcW w:w="4328" w:type="dxa"/>
          </w:tcPr>
          <w:p w14:paraId="324EED4F" w14:textId="23F751C9" w:rsidR="0047563C" w:rsidRDefault="00927AFA">
            <w:r>
              <w:t>Display contents of the file</w:t>
            </w:r>
          </w:p>
        </w:tc>
      </w:tr>
      <w:tr w:rsidR="009A0232" w14:paraId="6499D327" w14:textId="77777777" w:rsidTr="0047563C">
        <w:trPr>
          <w:trHeight w:val="263"/>
        </w:trPr>
        <w:tc>
          <w:tcPr>
            <w:tcW w:w="4328" w:type="dxa"/>
          </w:tcPr>
          <w:p w14:paraId="24F4B874" w14:textId="51B81246" w:rsidR="009A0232" w:rsidRDefault="00C92AED">
            <w:r w:rsidRPr="00C92AED">
              <w:t>echo This is my first line &gt; newFile.txt</w:t>
            </w:r>
          </w:p>
        </w:tc>
        <w:tc>
          <w:tcPr>
            <w:tcW w:w="4328" w:type="dxa"/>
          </w:tcPr>
          <w:p w14:paraId="5B54F076" w14:textId="4D0150D3" w:rsidR="009A0232" w:rsidRDefault="005D6ED3">
            <w:r w:rsidRPr="005D6ED3">
              <w:t xml:space="preserve">This </w:t>
            </w:r>
            <w:r w:rsidRPr="005D6ED3">
              <w:rPr>
                <w:b/>
                <w:bCs/>
              </w:rPr>
              <w:t>creates</w:t>
            </w:r>
            <w:r w:rsidRPr="005D6ED3">
              <w:t xml:space="preserve"> or </w:t>
            </w:r>
            <w:r w:rsidRPr="005D6ED3">
              <w:rPr>
                <w:b/>
                <w:bCs/>
              </w:rPr>
              <w:t>overwrites</w:t>
            </w:r>
            <w:r w:rsidRPr="005D6ED3">
              <w:t xml:space="preserve"> newFile.txt with the line This is my first line</w:t>
            </w:r>
          </w:p>
        </w:tc>
      </w:tr>
      <w:tr w:rsidR="005D6ED3" w14:paraId="3A9843C8" w14:textId="77777777" w:rsidTr="0047563C">
        <w:trPr>
          <w:trHeight w:val="263"/>
        </w:trPr>
        <w:tc>
          <w:tcPr>
            <w:tcW w:w="4328" w:type="dxa"/>
          </w:tcPr>
          <w:p w14:paraId="42D99C3C" w14:textId="68A71DCE" w:rsidR="005D6ED3" w:rsidRPr="00C92AED" w:rsidRDefault="005D6ED3">
            <w:r w:rsidRPr="005D6ED3">
              <w:t>echo This is another line &gt;&gt; newFile.txt</w:t>
            </w:r>
          </w:p>
        </w:tc>
        <w:tc>
          <w:tcPr>
            <w:tcW w:w="4328" w:type="dxa"/>
          </w:tcPr>
          <w:p w14:paraId="314B8E21" w14:textId="04B735B6" w:rsidR="005D6ED3" w:rsidRPr="005D6ED3" w:rsidRDefault="005D6ED3">
            <w:r w:rsidRPr="005D6ED3">
              <w:t xml:space="preserve">This </w:t>
            </w:r>
            <w:r w:rsidRPr="005D6ED3">
              <w:rPr>
                <w:b/>
                <w:bCs/>
              </w:rPr>
              <w:t>adds a new line</w:t>
            </w:r>
            <w:r w:rsidRPr="005D6ED3">
              <w:t xml:space="preserve"> to the file without removing existing content.</w:t>
            </w:r>
          </w:p>
        </w:tc>
      </w:tr>
      <w:tr w:rsidR="005D0794" w14:paraId="47A90126" w14:textId="77777777" w:rsidTr="0047563C">
        <w:trPr>
          <w:trHeight w:val="263"/>
        </w:trPr>
        <w:tc>
          <w:tcPr>
            <w:tcW w:w="4328" w:type="dxa"/>
          </w:tcPr>
          <w:p w14:paraId="2F5F10C4" w14:textId="77777777" w:rsidR="005D0794" w:rsidRDefault="005D0794">
            <w:r w:rsidRPr="005D0794">
              <w:t xml:space="preserve">Using </w:t>
            </w:r>
            <w:r w:rsidRPr="00924C0C">
              <w:rPr>
                <w:b/>
                <w:bCs/>
              </w:rPr>
              <w:t>copy con</w:t>
            </w:r>
            <w:r w:rsidRPr="005D0794">
              <w:t xml:space="preserve"> to type directly into the file</w:t>
            </w:r>
          </w:p>
          <w:p w14:paraId="4EE25C37" w14:textId="08DDB70C" w:rsidR="005D0794" w:rsidRPr="005D6ED3" w:rsidRDefault="00BA19F9">
            <w:r w:rsidRPr="00BA19F9">
              <w:t>copy con newFile.txt</w:t>
            </w:r>
          </w:p>
        </w:tc>
        <w:tc>
          <w:tcPr>
            <w:tcW w:w="4328" w:type="dxa"/>
          </w:tcPr>
          <w:p w14:paraId="3C470352" w14:textId="3002637A" w:rsidR="00BA19F9" w:rsidRPr="00BA19F9" w:rsidRDefault="00BA19F9" w:rsidP="00BA19F9">
            <w:pPr>
              <w:rPr>
                <w:lang w:val="en-IN"/>
              </w:rPr>
            </w:pPr>
            <w:r>
              <w:rPr>
                <w:lang w:val="en-IN"/>
              </w:rPr>
              <w:t>t</w:t>
            </w:r>
            <w:r w:rsidRPr="00BA19F9">
              <w:rPr>
                <w:lang w:val="en-IN"/>
              </w:rPr>
              <w:t>ype your content line by line.</w:t>
            </w:r>
          </w:p>
          <w:p w14:paraId="21F57CB7" w14:textId="51615024" w:rsidR="00BA19F9" w:rsidRPr="00BA19F9" w:rsidRDefault="00BA19F9" w:rsidP="00BA19F9">
            <w:pPr>
              <w:rPr>
                <w:lang w:val="en-IN"/>
              </w:rPr>
            </w:pPr>
            <w:r w:rsidRPr="00BA19F9">
              <w:rPr>
                <w:lang w:val="en-IN"/>
              </w:rPr>
              <w:t>When you're done, press:</w:t>
            </w:r>
          </w:p>
          <w:p w14:paraId="61BE3D0A" w14:textId="77777777" w:rsidR="00BA19F9" w:rsidRPr="00BA19F9" w:rsidRDefault="00BA19F9" w:rsidP="00BA19F9">
            <w:pPr>
              <w:rPr>
                <w:lang w:val="en-IN"/>
              </w:rPr>
            </w:pPr>
            <w:r w:rsidRPr="00BA19F9">
              <w:rPr>
                <w:lang w:val="en-IN"/>
              </w:rPr>
              <w:t>Ctrl + Z</w:t>
            </w:r>
          </w:p>
          <w:p w14:paraId="5A388A30" w14:textId="77777777" w:rsidR="00BA19F9" w:rsidRPr="00BA19F9" w:rsidRDefault="00BA19F9" w:rsidP="00BA19F9">
            <w:pPr>
              <w:rPr>
                <w:lang w:val="en-IN"/>
              </w:rPr>
            </w:pPr>
            <w:r w:rsidRPr="00BA19F9">
              <w:rPr>
                <w:lang w:val="en-IN"/>
              </w:rPr>
              <w:t>(then press Enter)</w:t>
            </w:r>
          </w:p>
          <w:p w14:paraId="5CF89640" w14:textId="77777777" w:rsidR="005D0794" w:rsidRPr="005D6ED3" w:rsidRDefault="005D0794"/>
        </w:tc>
      </w:tr>
    </w:tbl>
    <w:p w14:paraId="3524C510" w14:textId="77777777" w:rsidR="005955E8" w:rsidRDefault="005955E8"/>
    <w:p w14:paraId="5EA8D871" w14:textId="77777777" w:rsidR="005955E8" w:rsidRDefault="00927AFA">
      <w:r>
        <w:rPr>
          <w:b/>
          <w:sz w:val="28"/>
        </w:rPr>
        <w:t>3. Disk &amp; Drive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37215BF3" w14:textId="77777777">
        <w:tc>
          <w:tcPr>
            <w:tcW w:w="4320" w:type="dxa"/>
          </w:tcPr>
          <w:p w14:paraId="0E845AE5" w14:textId="77777777" w:rsidR="005955E8" w:rsidRDefault="00927AFA">
            <w:r>
              <w:t>Command</w:t>
            </w:r>
          </w:p>
        </w:tc>
        <w:tc>
          <w:tcPr>
            <w:tcW w:w="4320" w:type="dxa"/>
          </w:tcPr>
          <w:p w14:paraId="069FAFA1" w14:textId="77777777" w:rsidR="005955E8" w:rsidRDefault="00927AFA">
            <w:r>
              <w:t>Purpose</w:t>
            </w:r>
          </w:p>
        </w:tc>
      </w:tr>
      <w:tr w:rsidR="005955E8" w14:paraId="0F08289F" w14:textId="77777777">
        <w:tc>
          <w:tcPr>
            <w:tcW w:w="4320" w:type="dxa"/>
          </w:tcPr>
          <w:p w14:paraId="15D1566B" w14:textId="77777777" w:rsidR="005955E8" w:rsidRDefault="00927AFA">
            <w:r>
              <w:lastRenderedPageBreak/>
              <w:t>cd /d D:\folder</w:t>
            </w:r>
          </w:p>
        </w:tc>
        <w:tc>
          <w:tcPr>
            <w:tcW w:w="4320" w:type="dxa"/>
          </w:tcPr>
          <w:p w14:paraId="1AECF1E2" w14:textId="77777777" w:rsidR="005955E8" w:rsidRDefault="00927AFA">
            <w:r>
              <w:t>Change to another drive and folder</w:t>
            </w:r>
          </w:p>
        </w:tc>
      </w:tr>
      <w:tr w:rsidR="005955E8" w14:paraId="57276FA9" w14:textId="77777777">
        <w:tc>
          <w:tcPr>
            <w:tcW w:w="4320" w:type="dxa"/>
          </w:tcPr>
          <w:p w14:paraId="470B141C" w14:textId="77777777" w:rsidR="005955E8" w:rsidRDefault="00927AFA">
            <w:r>
              <w:t>chkdsk</w:t>
            </w:r>
          </w:p>
        </w:tc>
        <w:tc>
          <w:tcPr>
            <w:tcW w:w="4320" w:type="dxa"/>
          </w:tcPr>
          <w:p w14:paraId="0F0F406E" w14:textId="77777777" w:rsidR="005955E8" w:rsidRDefault="00927AFA">
            <w:r>
              <w:t>Check disk for errors</w:t>
            </w:r>
          </w:p>
        </w:tc>
      </w:tr>
      <w:tr w:rsidR="005955E8" w14:paraId="7C36D965" w14:textId="77777777">
        <w:tc>
          <w:tcPr>
            <w:tcW w:w="4320" w:type="dxa"/>
          </w:tcPr>
          <w:p w14:paraId="1EF38CF9" w14:textId="77777777" w:rsidR="005955E8" w:rsidRDefault="00927AFA">
            <w:r>
              <w:t>format X:</w:t>
            </w:r>
          </w:p>
        </w:tc>
        <w:tc>
          <w:tcPr>
            <w:tcW w:w="4320" w:type="dxa"/>
          </w:tcPr>
          <w:p w14:paraId="0073F97D" w14:textId="77777777" w:rsidR="005955E8" w:rsidRDefault="00927AFA">
            <w:r>
              <w:t>Format a drive (erases everything!)</w:t>
            </w:r>
          </w:p>
        </w:tc>
      </w:tr>
      <w:tr w:rsidR="005955E8" w14:paraId="5160D6BB" w14:textId="77777777">
        <w:tc>
          <w:tcPr>
            <w:tcW w:w="4320" w:type="dxa"/>
          </w:tcPr>
          <w:p w14:paraId="5F3EDF3E" w14:textId="77777777" w:rsidR="005955E8" w:rsidRDefault="00927AFA">
            <w:r>
              <w:t>diskpart</w:t>
            </w:r>
          </w:p>
        </w:tc>
        <w:tc>
          <w:tcPr>
            <w:tcW w:w="4320" w:type="dxa"/>
          </w:tcPr>
          <w:p w14:paraId="0A0733F4" w14:textId="77777777" w:rsidR="005955E8" w:rsidRDefault="00927AFA">
            <w:r>
              <w:t>Open disk partition tool (admin only)</w:t>
            </w:r>
          </w:p>
        </w:tc>
      </w:tr>
    </w:tbl>
    <w:p w14:paraId="0B1A9B87" w14:textId="77777777" w:rsidR="005955E8" w:rsidRDefault="005955E8"/>
    <w:p w14:paraId="16CD4A7C" w14:textId="77777777" w:rsidR="005955E8" w:rsidRDefault="00927AFA">
      <w:r>
        <w:rPr>
          <w:b/>
          <w:sz w:val="28"/>
        </w:rPr>
        <w:t>4. System Info &amp;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4B708A47" w14:textId="77777777">
        <w:tc>
          <w:tcPr>
            <w:tcW w:w="4320" w:type="dxa"/>
          </w:tcPr>
          <w:p w14:paraId="5CAF329D" w14:textId="77777777" w:rsidR="005955E8" w:rsidRDefault="00927AFA">
            <w:r>
              <w:t>Command</w:t>
            </w:r>
          </w:p>
        </w:tc>
        <w:tc>
          <w:tcPr>
            <w:tcW w:w="4320" w:type="dxa"/>
          </w:tcPr>
          <w:p w14:paraId="48359A62" w14:textId="77777777" w:rsidR="005955E8" w:rsidRDefault="00927AFA">
            <w:r>
              <w:t>Purpose</w:t>
            </w:r>
          </w:p>
        </w:tc>
      </w:tr>
      <w:tr w:rsidR="005955E8" w14:paraId="46F8F4F4" w14:textId="77777777">
        <w:tc>
          <w:tcPr>
            <w:tcW w:w="4320" w:type="dxa"/>
          </w:tcPr>
          <w:p w14:paraId="3775961E" w14:textId="77777777" w:rsidR="005955E8" w:rsidRDefault="00927AFA">
            <w:r>
              <w:t>cls</w:t>
            </w:r>
          </w:p>
        </w:tc>
        <w:tc>
          <w:tcPr>
            <w:tcW w:w="4320" w:type="dxa"/>
          </w:tcPr>
          <w:p w14:paraId="350CCBF3" w14:textId="77777777" w:rsidR="005955E8" w:rsidRDefault="00927AFA">
            <w:r>
              <w:t>Clear the screen</w:t>
            </w:r>
          </w:p>
        </w:tc>
      </w:tr>
      <w:tr w:rsidR="005955E8" w14:paraId="4DDC84DD" w14:textId="77777777">
        <w:tc>
          <w:tcPr>
            <w:tcW w:w="4320" w:type="dxa"/>
          </w:tcPr>
          <w:p w14:paraId="57DA2003" w14:textId="77777777" w:rsidR="005955E8" w:rsidRDefault="00927AFA">
            <w:r>
              <w:t>exit</w:t>
            </w:r>
          </w:p>
        </w:tc>
        <w:tc>
          <w:tcPr>
            <w:tcW w:w="4320" w:type="dxa"/>
          </w:tcPr>
          <w:p w14:paraId="660AF817" w14:textId="77777777" w:rsidR="005955E8" w:rsidRDefault="00927AFA">
            <w:r>
              <w:t>Exit the command prompt</w:t>
            </w:r>
          </w:p>
        </w:tc>
      </w:tr>
      <w:tr w:rsidR="005955E8" w14:paraId="14F0D8FC" w14:textId="77777777">
        <w:tc>
          <w:tcPr>
            <w:tcW w:w="4320" w:type="dxa"/>
          </w:tcPr>
          <w:p w14:paraId="1FE1EB74" w14:textId="77777777" w:rsidR="005955E8" w:rsidRDefault="00927AFA">
            <w:r>
              <w:t>ver</w:t>
            </w:r>
          </w:p>
        </w:tc>
        <w:tc>
          <w:tcPr>
            <w:tcW w:w="4320" w:type="dxa"/>
          </w:tcPr>
          <w:p w14:paraId="39127A76" w14:textId="77777777" w:rsidR="005955E8" w:rsidRDefault="00927AFA">
            <w:r>
              <w:t>Show Windows version</w:t>
            </w:r>
          </w:p>
        </w:tc>
      </w:tr>
      <w:tr w:rsidR="005955E8" w14:paraId="5D12B49F" w14:textId="77777777">
        <w:tc>
          <w:tcPr>
            <w:tcW w:w="4320" w:type="dxa"/>
          </w:tcPr>
          <w:p w14:paraId="76C10666" w14:textId="77777777" w:rsidR="005955E8" w:rsidRDefault="00927AFA">
            <w:r>
              <w:t>hostname</w:t>
            </w:r>
          </w:p>
        </w:tc>
        <w:tc>
          <w:tcPr>
            <w:tcW w:w="4320" w:type="dxa"/>
          </w:tcPr>
          <w:p w14:paraId="661F6280" w14:textId="77777777" w:rsidR="005955E8" w:rsidRDefault="00927AFA">
            <w:r>
              <w:t>Display your computer's name</w:t>
            </w:r>
          </w:p>
        </w:tc>
      </w:tr>
      <w:tr w:rsidR="005955E8" w14:paraId="3CCFD0C6" w14:textId="77777777">
        <w:tc>
          <w:tcPr>
            <w:tcW w:w="4320" w:type="dxa"/>
          </w:tcPr>
          <w:p w14:paraId="31A815B9" w14:textId="77777777" w:rsidR="005955E8" w:rsidRDefault="00927AFA">
            <w:r>
              <w:t>systeminfo</w:t>
            </w:r>
          </w:p>
        </w:tc>
        <w:tc>
          <w:tcPr>
            <w:tcW w:w="4320" w:type="dxa"/>
          </w:tcPr>
          <w:p w14:paraId="18562B82" w14:textId="77777777" w:rsidR="005955E8" w:rsidRDefault="00927AFA">
            <w:r>
              <w:t>Show system information</w:t>
            </w:r>
          </w:p>
        </w:tc>
      </w:tr>
      <w:tr w:rsidR="005955E8" w14:paraId="6185B86D" w14:textId="77777777">
        <w:tc>
          <w:tcPr>
            <w:tcW w:w="4320" w:type="dxa"/>
          </w:tcPr>
          <w:p w14:paraId="0B891EC3" w14:textId="77777777" w:rsidR="005955E8" w:rsidRDefault="00927AFA">
            <w:r>
              <w:t>tasklist</w:t>
            </w:r>
          </w:p>
        </w:tc>
        <w:tc>
          <w:tcPr>
            <w:tcW w:w="4320" w:type="dxa"/>
          </w:tcPr>
          <w:p w14:paraId="266DE8B9" w14:textId="77777777" w:rsidR="005955E8" w:rsidRDefault="00927AFA">
            <w:r>
              <w:t>List running processes</w:t>
            </w:r>
          </w:p>
        </w:tc>
      </w:tr>
      <w:tr w:rsidR="005955E8" w14:paraId="78172527" w14:textId="77777777">
        <w:tc>
          <w:tcPr>
            <w:tcW w:w="4320" w:type="dxa"/>
          </w:tcPr>
          <w:p w14:paraId="620128C7" w14:textId="77777777" w:rsidR="005955E8" w:rsidRDefault="00927AFA">
            <w:r>
              <w:t>taskkill /IM notepad.exe /F</w:t>
            </w:r>
          </w:p>
        </w:tc>
        <w:tc>
          <w:tcPr>
            <w:tcW w:w="4320" w:type="dxa"/>
          </w:tcPr>
          <w:p w14:paraId="61864BCF" w14:textId="77777777" w:rsidR="005955E8" w:rsidRDefault="00927AFA">
            <w:r>
              <w:t>Kill a process by name</w:t>
            </w:r>
          </w:p>
        </w:tc>
      </w:tr>
      <w:tr w:rsidR="005955E8" w14:paraId="31AB44EE" w14:textId="77777777">
        <w:tc>
          <w:tcPr>
            <w:tcW w:w="4320" w:type="dxa"/>
          </w:tcPr>
          <w:p w14:paraId="2AF94B05" w14:textId="77777777" w:rsidR="005955E8" w:rsidRDefault="00927AFA">
            <w:r>
              <w:t>ipconfig</w:t>
            </w:r>
          </w:p>
        </w:tc>
        <w:tc>
          <w:tcPr>
            <w:tcW w:w="4320" w:type="dxa"/>
          </w:tcPr>
          <w:p w14:paraId="38BFD06A" w14:textId="77777777" w:rsidR="005955E8" w:rsidRDefault="00927AFA">
            <w:r>
              <w:t>Show IP/network details</w:t>
            </w:r>
          </w:p>
        </w:tc>
      </w:tr>
      <w:tr w:rsidR="005955E8" w14:paraId="75033D43" w14:textId="77777777">
        <w:tc>
          <w:tcPr>
            <w:tcW w:w="4320" w:type="dxa"/>
          </w:tcPr>
          <w:p w14:paraId="128030CF" w14:textId="77777777" w:rsidR="005955E8" w:rsidRDefault="00927AFA">
            <w:r>
              <w:t>ping google.com</w:t>
            </w:r>
          </w:p>
        </w:tc>
        <w:tc>
          <w:tcPr>
            <w:tcW w:w="4320" w:type="dxa"/>
          </w:tcPr>
          <w:p w14:paraId="5ADD4093" w14:textId="77777777" w:rsidR="005955E8" w:rsidRDefault="00927AFA">
            <w:r>
              <w:t>Test internet connection</w:t>
            </w:r>
          </w:p>
        </w:tc>
      </w:tr>
      <w:tr w:rsidR="005955E8" w14:paraId="30CC7DA6" w14:textId="77777777">
        <w:tc>
          <w:tcPr>
            <w:tcW w:w="4320" w:type="dxa"/>
          </w:tcPr>
          <w:p w14:paraId="185228D5" w14:textId="77777777" w:rsidR="005955E8" w:rsidRDefault="00927AFA">
            <w:r>
              <w:t>shutdown /s /t 0</w:t>
            </w:r>
          </w:p>
        </w:tc>
        <w:tc>
          <w:tcPr>
            <w:tcW w:w="4320" w:type="dxa"/>
          </w:tcPr>
          <w:p w14:paraId="22F51FAA" w14:textId="77777777" w:rsidR="005955E8" w:rsidRDefault="00927AFA">
            <w:r>
              <w:t>Shut down the PC</w:t>
            </w:r>
          </w:p>
        </w:tc>
      </w:tr>
      <w:tr w:rsidR="005955E8" w14:paraId="21AA6112" w14:textId="77777777">
        <w:tc>
          <w:tcPr>
            <w:tcW w:w="4320" w:type="dxa"/>
          </w:tcPr>
          <w:p w14:paraId="2FFD0852" w14:textId="77777777" w:rsidR="005955E8" w:rsidRDefault="00927AFA">
            <w:r>
              <w:t>shutdown /r /t 0</w:t>
            </w:r>
          </w:p>
        </w:tc>
        <w:tc>
          <w:tcPr>
            <w:tcW w:w="4320" w:type="dxa"/>
          </w:tcPr>
          <w:p w14:paraId="1935026A" w14:textId="77777777" w:rsidR="005955E8" w:rsidRDefault="00927AFA">
            <w:r>
              <w:t>Restart the PC</w:t>
            </w:r>
          </w:p>
        </w:tc>
      </w:tr>
    </w:tbl>
    <w:p w14:paraId="205AAABC" w14:textId="77777777" w:rsidR="005955E8" w:rsidRDefault="005955E8"/>
    <w:p w14:paraId="5154B4CE" w14:textId="77777777" w:rsidR="005955E8" w:rsidRDefault="00927AFA">
      <w:r>
        <w:rPr>
          <w:b/>
          <w:sz w:val="28"/>
        </w:rPr>
        <w:t>5. User &amp; Permissions (Admin)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6F20A7F8" w14:textId="77777777">
        <w:tc>
          <w:tcPr>
            <w:tcW w:w="4320" w:type="dxa"/>
          </w:tcPr>
          <w:p w14:paraId="39A919C1" w14:textId="77777777" w:rsidR="005955E8" w:rsidRDefault="00927AFA">
            <w:r>
              <w:t>Command</w:t>
            </w:r>
          </w:p>
        </w:tc>
        <w:tc>
          <w:tcPr>
            <w:tcW w:w="4320" w:type="dxa"/>
          </w:tcPr>
          <w:p w14:paraId="274DCF91" w14:textId="77777777" w:rsidR="005955E8" w:rsidRDefault="00927AFA">
            <w:r>
              <w:t>Purpose</w:t>
            </w:r>
          </w:p>
        </w:tc>
      </w:tr>
      <w:tr w:rsidR="005955E8" w14:paraId="52FF3BAF" w14:textId="77777777">
        <w:tc>
          <w:tcPr>
            <w:tcW w:w="4320" w:type="dxa"/>
          </w:tcPr>
          <w:p w14:paraId="52D8BB12" w14:textId="77777777" w:rsidR="005955E8" w:rsidRDefault="00927AFA">
            <w:r>
              <w:t>net user</w:t>
            </w:r>
          </w:p>
        </w:tc>
        <w:tc>
          <w:tcPr>
            <w:tcW w:w="4320" w:type="dxa"/>
          </w:tcPr>
          <w:p w14:paraId="5F8D839E" w14:textId="77777777" w:rsidR="005955E8" w:rsidRDefault="00927AFA">
            <w:r>
              <w:t>List all users</w:t>
            </w:r>
          </w:p>
        </w:tc>
      </w:tr>
      <w:tr w:rsidR="005955E8" w14:paraId="1D369A7B" w14:textId="77777777">
        <w:tc>
          <w:tcPr>
            <w:tcW w:w="4320" w:type="dxa"/>
          </w:tcPr>
          <w:p w14:paraId="24A18902" w14:textId="77777777" w:rsidR="005955E8" w:rsidRDefault="00927AFA">
            <w:r>
              <w:t>net user username</w:t>
            </w:r>
          </w:p>
        </w:tc>
        <w:tc>
          <w:tcPr>
            <w:tcW w:w="4320" w:type="dxa"/>
          </w:tcPr>
          <w:p w14:paraId="6411E2CC" w14:textId="77777777" w:rsidR="005955E8" w:rsidRDefault="00927AFA">
            <w:r>
              <w:t>View details of a user</w:t>
            </w:r>
          </w:p>
        </w:tc>
      </w:tr>
      <w:tr w:rsidR="005955E8" w14:paraId="53DA88E7" w14:textId="77777777">
        <w:tc>
          <w:tcPr>
            <w:tcW w:w="4320" w:type="dxa"/>
          </w:tcPr>
          <w:p w14:paraId="52D12983" w14:textId="77777777" w:rsidR="005955E8" w:rsidRDefault="00927AFA">
            <w:r>
              <w:t>net user username /add</w:t>
            </w:r>
          </w:p>
        </w:tc>
        <w:tc>
          <w:tcPr>
            <w:tcW w:w="4320" w:type="dxa"/>
          </w:tcPr>
          <w:p w14:paraId="3D3275B6" w14:textId="77777777" w:rsidR="005955E8" w:rsidRDefault="00927AFA">
            <w:r>
              <w:t>Add a new user</w:t>
            </w:r>
          </w:p>
        </w:tc>
      </w:tr>
      <w:tr w:rsidR="005955E8" w14:paraId="4A70374D" w14:textId="77777777">
        <w:tc>
          <w:tcPr>
            <w:tcW w:w="4320" w:type="dxa"/>
          </w:tcPr>
          <w:p w14:paraId="01C2F232" w14:textId="77777777" w:rsidR="005955E8" w:rsidRDefault="00927AFA">
            <w:r>
              <w:t>net user username /del</w:t>
            </w:r>
          </w:p>
        </w:tc>
        <w:tc>
          <w:tcPr>
            <w:tcW w:w="4320" w:type="dxa"/>
          </w:tcPr>
          <w:p w14:paraId="2ED20756" w14:textId="77777777" w:rsidR="005955E8" w:rsidRDefault="00927AFA">
            <w:r>
              <w:t>Delete a user</w:t>
            </w:r>
          </w:p>
        </w:tc>
      </w:tr>
    </w:tbl>
    <w:p w14:paraId="4E065346" w14:textId="77777777" w:rsidR="005955E8" w:rsidRDefault="005955E8"/>
    <w:p w14:paraId="63B57726" w14:textId="77777777" w:rsidR="005955E8" w:rsidRDefault="00927AFA">
      <w:r>
        <w:rPr>
          <w:b/>
          <w:sz w:val="28"/>
        </w:rPr>
        <w:t>6. Batch Scripting / Advanced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28EBD7B0" w14:textId="77777777">
        <w:tc>
          <w:tcPr>
            <w:tcW w:w="4320" w:type="dxa"/>
          </w:tcPr>
          <w:p w14:paraId="43A8DB06" w14:textId="77777777" w:rsidR="005955E8" w:rsidRDefault="00927AFA">
            <w:r>
              <w:t>Command</w:t>
            </w:r>
          </w:p>
        </w:tc>
        <w:tc>
          <w:tcPr>
            <w:tcW w:w="4320" w:type="dxa"/>
          </w:tcPr>
          <w:p w14:paraId="3FE75670" w14:textId="77777777" w:rsidR="005955E8" w:rsidRDefault="00927AFA">
            <w:r>
              <w:t>Purpose</w:t>
            </w:r>
          </w:p>
        </w:tc>
      </w:tr>
      <w:tr w:rsidR="005955E8" w14:paraId="484A1E63" w14:textId="77777777">
        <w:tc>
          <w:tcPr>
            <w:tcW w:w="4320" w:type="dxa"/>
          </w:tcPr>
          <w:p w14:paraId="7ABE3BF9" w14:textId="77777777" w:rsidR="005955E8" w:rsidRDefault="00927AFA">
            <w:r>
              <w:t>&amp;&amp;</w:t>
            </w:r>
          </w:p>
        </w:tc>
        <w:tc>
          <w:tcPr>
            <w:tcW w:w="4320" w:type="dxa"/>
          </w:tcPr>
          <w:p w14:paraId="6F0FB2C5" w14:textId="77777777" w:rsidR="005955E8" w:rsidRDefault="00927AFA">
            <w:r>
              <w:t>Run multiple commands if first succeeds</w:t>
            </w:r>
          </w:p>
        </w:tc>
      </w:tr>
      <w:tr w:rsidR="005955E8" w14:paraId="416ECD4C" w14:textId="77777777">
        <w:tc>
          <w:tcPr>
            <w:tcW w:w="4320" w:type="dxa"/>
          </w:tcPr>
          <w:p w14:paraId="5E7C8851" w14:textId="77777777" w:rsidR="005955E8" w:rsidRDefault="00927AFA">
            <w:r>
              <w:t>||</w:t>
            </w:r>
          </w:p>
        </w:tc>
        <w:tc>
          <w:tcPr>
            <w:tcW w:w="4320" w:type="dxa"/>
          </w:tcPr>
          <w:p w14:paraId="6A8668C9" w14:textId="77777777" w:rsidR="005955E8" w:rsidRDefault="00927AFA">
            <w:r>
              <w:t>Run second command if first fails</w:t>
            </w:r>
          </w:p>
        </w:tc>
      </w:tr>
      <w:tr w:rsidR="005955E8" w14:paraId="0CD2E18F" w14:textId="77777777">
        <w:tc>
          <w:tcPr>
            <w:tcW w:w="4320" w:type="dxa"/>
          </w:tcPr>
          <w:p w14:paraId="52C6B420" w14:textId="77777777" w:rsidR="005955E8" w:rsidRDefault="00927AFA">
            <w:r>
              <w:t>&gt;</w:t>
            </w:r>
          </w:p>
        </w:tc>
        <w:tc>
          <w:tcPr>
            <w:tcW w:w="4320" w:type="dxa"/>
          </w:tcPr>
          <w:p w14:paraId="2BF90F76" w14:textId="77777777" w:rsidR="005955E8" w:rsidRDefault="00927AFA">
            <w:r>
              <w:t>Redirect output to a file (overwrite)</w:t>
            </w:r>
          </w:p>
        </w:tc>
      </w:tr>
      <w:tr w:rsidR="005955E8" w14:paraId="5E17375E" w14:textId="77777777">
        <w:tc>
          <w:tcPr>
            <w:tcW w:w="4320" w:type="dxa"/>
          </w:tcPr>
          <w:p w14:paraId="1123ED90" w14:textId="77777777" w:rsidR="005955E8" w:rsidRDefault="00927AFA">
            <w:r>
              <w:t>&gt;&gt;</w:t>
            </w:r>
          </w:p>
        </w:tc>
        <w:tc>
          <w:tcPr>
            <w:tcW w:w="4320" w:type="dxa"/>
          </w:tcPr>
          <w:p w14:paraId="2A5D7326" w14:textId="77777777" w:rsidR="005955E8" w:rsidRDefault="00927AFA">
            <w:r>
              <w:t>Append output to a file</w:t>
            </w:r>
          </w:p>
        </w:tc>
      </w:tr>
      <w:tr w:rsidR="005955E8" w14:paraId="0EAFB705" w14:textId="77777777">
        <w:tc>
          <w:tcPr>
            <w:tcW w:w="4320" w:type="dxa"/>
          </w:tcPr>
          <w:p w14:paraId="3BB404B0" w14:textId="77777777" w:rsidR="005955E8" w:rsidRDefault="00927AFA">
            <w:r>
              <w:t>set var=value</w:t>
            </w:r>
          </w:p>
        </w:tc>
        <w:tc>
          <w:tcPr>
            <w:tcW w:w="4320" w:type="dxa"/>
          </w:tcPr>
          <w:p w14:paraId="0424B13A" w14:textId="77777777" w:rsidR="005955E8" w:rsidRDefault="00927AFA">
            <w:r>
              <w:t>Set a variable</w:t>
            </w:r>
          </w:p>
        </w:tc>
      </w:tr>
      <w:tr w:rsidR="005955E8" w14:paraId="3977F223" w14:textId="77777777">
        <w:tc>
          <w:tcPr>
            <w:tcW w:w="4320" w:type="dxa"/>
          </w:tcPr>
          <w:p w14:paraId="060CF018" w14:textId="77777777" w:rsidR="005955E8" w:rsidRDefault="00927AFA">
            <w:r>
              <w:t>%var%</w:t>
            </w:r>
          </w:p>
        </w:tc>
        <w:tc>
          <w:tcPr>
            <w:tcW w:w="4320" w:type="dxa"/>
          </w:tcPr>
          <w:p w14:paraId="396381D1" w14:textId="77777777" w:rsidR="005955E8" w:rsidRDefault="00927AFA">
            <w:r>
              <w:t>Access variable</w:t>
            </w:r>
          </w:p>
        </w:tc>
      </w:tr>
      <w:tr w:rsidR="005955E8" w14:paraId="41E3EA31" w14:textId="77777777">
        <w:tc>
          <w:tcPr>
            <w:tcW w:w="4320" w:type="dxa"/>
          </w:tcPr>
          <w:p w14:paraId="4990FFEE" w14:textId="77777777" w:rsidR="005955E8" w:rsidRDefault="00927AFA">
            <w:r>
              <w:t>for %%x in (*.txt) do echo %%x</w:t>
            </w:r>
          </w:p>
        </w:tc>
        <w:tc>
          <w:tcPr>
            <w:tcW w:w="4320" w:type="dxa"/>
          </w:tcPr>
          <w:p w14:paraId="5AB737C8" w14:textId="77777777" w:rsidR="005955E8" w:rsidRDefault="00927AFA">
            <w:r>
              <w:t>Loop through files</w:t>
            </w:r>
          </w:p>
        </w:tc>
      </w:tr>
    </w:tbl>
    <w:p w14:paraId="5F9C4146" w14:textId="77777777" w:rsidR="005955E8" w:rsidRDefault="005955E8"/>
    <w:p w14:paraId="088114B7" w14:textId="77777777" w:rsidR="005955E8" w:rsidRDefault="00927AFA">
      <w:pPr>
        <w:pStyle w:val="Heading1"/>
      </w:pPr>
      <w:r>
        <w:t>Git Commands</w:t>
      </w:r>
    </w:p>
    <w:p w14:paraId="5B0474BD" w14:textId="77777777" w:rsidR="005955E8" w:rsidRDefault="00927AFA">
      <w:r>
        <w:rPr>
          <w:b/>
          <w:sz w:val="28"/>
        </w:rPr>
        <w:t>1. Git Setup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4D0FC4CE" w14:textId="77777777">
        <w:tc>
          <w:tcPr>
            <w:tcW w:w="4320" w:type="dxa"/>
          </w:tcPr>
          <w:p w14:paraId="54FF62B5" w14:textId="77777777" w:rsidR="005955E8" w:rsidRDefault="00927AFA">
            <w:r>
              <w:lastRenderedPageBreak/>
              <w:t>Command</w:t>
            </w:r>
          </w:p>
        </w:tc>
        <w:tc>
          <w:tcPr>
            <w:tcW w:w="4320" w:type="dxa"/>
          </w:tcPr>
          <w:p w14:paraId="647A90BE" w14:textId="77777777" w:rsidR="005955E8" w:rsidRDefault="00927AFA">
            <w:r>
              <w:t>Purpose</w:t>
            </w:r>
          </w:p>
        </w:tc>
      </w:tr>
      <w:tr w:rsidR="005955E8" w14:paraId="7CE8FDEB" w14:textId="77777777">
        <w:tc>
          <w:tcPr>
            <w:tcW w:w="4320" w:type="dxa"/>
          </w:tcPr>
          <w:p w14:paraId="70FDEF5F" w14:textId="77777777" w:rsidR="005955E8" w:rsidRDefault="00927AFA">
            <w:r>
              <w:t>git config --global user.name "Your Name"</w:t>
            </w:r>
          </w:p>
        </w:tc>
        <w:tc>
          <w:tcPr>
            <w:tcW w:w="4320" w:type="dxa"/>
          </w:tcPr>
          <w:p w14:paraId="58D4F5DD" w14:textId="77777777" w:rsidR="005955E8" w:rsidRDefault="00927AFA">
            <w:r>
              <w:t>Set your name</w:t>
            </w:r>
          </w:p>
        </w:tc>
      </w:tr>
      <w:tr w:rsidR="005955E8" w14:paraId="71D4E5F1" w14:textId="77777777">
        <w:tc>
          <w:tcPr>
            <w:tcW w:w="4320" w:type="dxa"/>
          </w:tcPr>
          <w:p w14:paraId="11620A06" w14:textId="77777777" w:rsidR="005955E8" w:rsidRDefault="00927AFA">
            <w:r>
              <w:t>git config --global user.email "you@example.com"</w:t>
            </w:r>
          </w:p>
        </w:tc>
        <w:tc>
          <w:tcPr>
            <w:tcW w:w="4320" w:type="dxa"/>
          </w:tcPr>
          <w:p w14:paraId="79274026" w14:textId="77777777" w:rsidR="005955E8" w:rsidRDefault="00927AFA">
            <w:r>
              <w:t>Set your email</w:t>
            </w:r>
          </w:p>
        </w:tc>
      </w:tr>
      <w:tr w:rsidR="005955E8" w14:paraId="459EC8A5" w14:textId="77777777">
        <w:tc>
          <w:tcPr>
            <w:tcW w:w="4320" w:type="dxa"/>
          </w:tcPr>
          <w:p w14:paraId="0F863D5F" w14:textId="77777777" w:rsidR="005955E8" w:rsidRDefault="00927AFA">
            <w:r>
              <w:t>git config --global core.editor notepad</w:t>
            </w:r>
          </w:p>
        </w:tc>
        <w:tc>
          <w:tcPr>
            <w:tcW w:w="4320" w:type="dxa"/>
          </w:tcPr>
          <w:p w14:paraId="2BED31DD" w14:textId="77777777" w:rsidR="005955E8" w:rsidRDefault="00927AFA">
            <w:r>
              <w:t>Set default text editor</w:t>
            </w:r>
          </w:p>
        </w:tc>
      </w:tr>
      <w:tr w:rsidR="005955E8" w14:paraId="50AACEC1" w14:textId="77777777">
        <w:tc>
          <w:tcPr>
            <w:tcW w:w="4320" w:type="dxa"/>
          </w:tcPr>
          <w:p w14:paraId="77844837" w14:textId="77777777" w:rsidR="005955E8" w:rsidRDefault="00927AFA">
            <w:r>
              <w:t>git config --list</w:t>
            </w:r>
          </w:p>
        </w:tc>
        <w:tc>
          <w:tcPr>
            <w:tcW w:w="4320" w:type="dxa"/>
          </w:tcPr>
          <w:p w14:paraId="28D363DD" w14:textId="77777777" w:rsidR="005955E8" w:rsidRDefault="00927AFA">
            <w:r>
              <w:t>View all current settings</w:t>
            </w:r>
          </w:p>
        </w:tc>
      </w:tr>
    </w:tbl>
    <w:p w14:paraId="43CAA82A" w14:textId="77777777" w:rsidR="005955E8" w:rsidRDefault="005955E8"/>
    <w:p w14:paraId="50A23C3B" w14:textId="77777777" w:rsidR="005955E8" w:rsidRDefault="00927AFA">
      <w:r>
        <w:rPr>
          <w:b/>
          <w:sz w:val="28"/>
        </w:rPr>
        <w:t>2. Git Repository 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0E65EE20" w14:textId="77777777">
        <w:tc>
          <w:tcPr>
            <w:tcW w:w="4320" w:type="dxa"/>
          </w:tcPr>
          <w:p w14:paraId="7AED8FA0" w14:textId="77777777" w:rsidR="005955E8" w:rsidRDefault="00927AFA">
            <w:r>
              <w:t>Command</w:t>
            </w:r>
          </w:p>
        </w:tc>
        <w:tc>
          <w:tcPr>
            <w:tcW w:w="4320" w:type="dxa"/>
          </w:tcPr>
          <w:p w14:paraId="06ABF86C" w14:textId="77777777" w:rsidR="005955E8" w:rsidRDefault="00927AFA">
            <w:r>
              <w:t>Purpose</w:t>
            </w:r>
          </w:p>
        </w:tc>
      </w:tr>
      <w:tr w:rsidR="005955E8" w14:paraId="4BF6AF2A" w14:textId="77777777">
        <w:tc>
          <w:tcPr>
            <w:tcW w:w="4320" w:type="dxa"/>
          </w:tcPr>
          <w:p w14:paraId="776CFF83" w14:textId="77777777" w:rsidR="005955E8" w:rsidRDefault="00927AFA">
            <w:r>
              <w:t>git init</w:t>
            </w:r>
          </w:p>
        </w:tc>
        <w:tc>
          <w:tcPr>
            <w:tcW w:w="4320" w:type="dxa"/>
          </w:tcPr>
          <w:p w14:paraId="2B934624" w14:textId="77777777" w:rsidR="005955E8" w:rsidRDefault="00927AFA">
            <w:r>
              <w:t>Create a new Git repository</w:t>
            </w:r>
          </w:p>
        </w:tc>
      </w:tr>
      <w:tr w:rsidR="005955E8" w14:paraId="75B89A45" w14:textId="77777777">
        <w:tc>
          <w:tcPr>
            <w:tcW w:w="4320" w:type="dxa"/>
          </w:tcPr>
          <w:p w14:paraId="51AAC12A" w14:textId="77777777" w:rsidR="005955E8" w:rsidRDefault="00927AFA">
            <w:r>
              <w:t>git clone &lt;repo-url&gt;</w:t>
            </w:r>
          </w:p>
        </w:tc>
        <w:tc>
          <w:tcPr>
            <w:tcW w:w="4320" w:type="dxa"/>
          </w:tcPr>
          <w:p w14:paraId="1EC1391C" w14:textId="77777777" w:rsidR="005955E8" w:rsidRDefault="00927AFA">
            <w:r>
              <w:t>Copy a remote repo to your computer</w:t>
            </w:r>
          </w:p>
        </w:tc>
      </w:tr>
      <w:tr w:rsidR="005955E8" w14:paraId="09F13FB4" w14:textId="77777777">
        <w:tc>
          <w:tcPr>
            <w:tcW w:w="4320" w:type="dxa"/>
          </w:tcPr>
          <w:p w14:paraId="460344A0" w14:textId="77777777" w:rsidR="005955E8" w:rsidRDefault="00927AFA">
            <w:r>
              <w:t>git status</w:t>
            </w:r>
          </w:p>
        </w:tc>
        <w:tc>
          <w:tcPr>
            <w:tcW w:w="4320" w:type="dxa"/>
          </w:tcPr>
          <w:p w14:paraId="066C75D6" w14:textId="77777777" w:rsidR="005955E8" w:rsidRDefault="00927AFA">
            <w:r>
              <w:t>Check current branch and changes</w:t>
            </w:r>
          </w:p>
        </w:tc>
      </w:tr>
      <w:tr w:rsidR="005955E8" w14:paraId="67F8190D" w14:textId="77777777">
        <w:tc>
          <w:tcPr>
            <w:tcW w:w="4320" w:type="dxa"/>
          </w:tcPr>
          <w:p w14:paraId="07258F45" w14:textId="77777777" w:rsidR="005955E8" w:rsidRDefault="00927AFA">
            <w:r>
              <w:t>git add &lt;file&gt;</w:t>
            </w:r>
          </w:p>
        </w:tc>
        <w:tc>
          <w:tcPr>
            <w:tcW w:w="4320" w:type="dxa"/>
          </w:tcPr>
          <w:p w14:paraId="46F60A5B" w14:textId="77777777" w:rsidR="005955E8" w:rsidRDefault="00927AFA">
            <w:r>
              <w:t>Stage file for commit</w:t>
            </w:r>
          </w:p>
        </w:tc>
      </w:tr>
      <w:tr w:rsidR="005955E8" w14:paraId="747B1646" w14:textId="77777777">
        <w:tc>
          <w:tcPr>
            <w:tcW w:w="4320" w:type="dxa"/>
          </w:tcPr>
          <w:p w14:paraId="33E5F951" w14:textId="77777777" w:rsidR="005955E8" w:rsidRDefault="00927AFA">
            <w:r>
              <w:t>git add .</w:t>
            </w:r>
          </w:p>
        </w:tc>
        <w:tc>
          <w:tcPr>
            <w:tcW w:w="4320" w:type="dxa"/>
          </w:tcPr>
          <w:p w14:paraId="189A59FE" w14:textId="77777777" w:rsidR="005955E8" w:rsidRDefault="00927AFA">
            <w:r>
              <w:t>Stage all changes</w:t>
            </w:r>
          </w:p>
        </w:tc>
      </w:tr>
      <w:tr w:rsidR="005955E8" w14:paraId="41574088" w14:textId="77777777">
        <w:tc>
          <w:tcPr>
            <w:tcW w:w="4320" w:type="dxa"/>
          </w:tcPr>
          <w:p w14:paraId="311273B1" w14:textId="77777777" w:rsidR="005955E8" w:rsidRDefault="00927AFA">
            <w:r>
              <w:t>git commit -m "message"</w:t>
            </w:r>
          </w:p>
        </w:tc>
        <w:tc>
          <w:tcPr>
            <w:tcW w:w="4320" w:type="dxa"/>
          </w:tcPr>
          <w:p w14:paraId="2BED154F" w14:textId="77777777" w:rsidR="005955E8" w:rsidRDefault="00927AFA">
            <w:r>
              <w:t>Commit staged changes</w:t>
            </w:r>
          </w:p>
        </w:tc>
      </w:tr>
      <w:tr w:rsidR="005955E8" w14:paraId="14A88545" w14:textId="77777777">
        <w:tc>
          <w:tcPr>
            <w:tcW w:w="4320" w:type="dxa"/>
          </w:tcPr>
          <w:p w14:paraId="4B536A29" w14:textId="77777777" w:rsidR="005955E8" w:rsidRDefault="00927AFA">
            <w:r>
              <w:t>git log</w:t>
            </w:r>
          </w:p>
        </w:tc>
        <w:tc>
          <w:tcPr>
            <w:tcW w:w="4320" w:type="dxa"/>
          </w:tcPr>
          <w:p w14:paraId="5A1C8F0B" w14:textId="77777777" w:rsidR="005955E8" w:rsidRDefault="00927AFA">
            <w:r>
              <w:t>Show commit history</w:t>
            </w:r>
          </w:p>
        </w:tc>
      </w:tr>
      <w:tr w:rsidR="005955E8" w14:paraId="30E5BBA9" w14:textId="77777777">
        <w:tc>
          <w:tcPr>
            <w:tcW w:w="4320" w:type="dxa"/>
          </w:tcPr>
          <w:p w14:paraId="200D6D9A" w14:textId="77777777" w:rsidR="005955E8" w:rsidRDefault="00927AFA">
            <w:r>
              <w:t>git show</w:t>
            </w:r>
          </w:p>
        </w:tc>
        <w:tc>
          <w:tcPr>
            <w:tcW w:w="4320" w:type="dxa"/>
          </w:tcPr>
          <w:p w14:paraId="3E327600" w14:textId="77777777" w:rsidR="005955E8" w:rsidRDefault="00927AFA">
            <w:r>
              <w:t>Show details of latest commit</w:t>
            </w:r>
          </w:p>
        </w:tc>
      </w:tr>
      <w:tr w:rsidR="005955E8" w14:paraId="04B2C525" w14:textId="77777777">
        <w:tc>
          <w:tcPr>
            <w:tcW w:w="4320" w:type="dxa"/>
          </w:tcPr>
          <w:p w14:paraId="785D1E2E" w14:textId="77777777" w:rsidR="005955E8" w:rsidRDefault="00927AFA">
            <w:r>
              <w:t>git diff</w:t>
            </w:r>
          </w:p>
        </w:tc>
        <w:tc>
          <w:tcPr>
            <w:tcW w:w="4320" w:type="dxa"/>
          </w:tcPr>
          <w:p w14:paraId="275BB81C" w14:textId="77777777" w:rsidR="005955E8" w:rsidRDefault="00927AFA">
            <w:r>
              <w:t>See unstaged changes</w:t>
            </w:r>
          </w:p>
        </w:tc>
      </w:tr>
      <w:tr w:rsidR="005955E8" w14:paraId="7375F41E" w14:textId="77777777">
        <w:tc>
          <w:tcPr>
            <w:tcW w:w="4320" w:type="dxa"/>
          </w:tcPr>
          <w:p w14:paraId="5941CE0B" w14:textId="77777777" w:rsidR="005955E8" w:rsidRDefault="00927AFA">
            <w:r>
              <w:t>git diff --staged</w:t>
            </w:r>
          </w:p>
        </w:tc>
        <w:tc>
          <w:tcPr>
            <w:tcW w:w="4320" w:type="dxa"/>
          </w:tcPr>
          <w:p w14:paraId="4C8A5F47" w14:textId="77777777" w:rsidR="005955E8" w:rsidRDefault="00927AFA">
            <w:r>
              <w:t>See staged but uncommitted changes</w:t>
            </w:r>
          </w:p>
        </w:tc>
      </w:tr>
    </w:tbl>
    <w:p w14:paraId="0F230E20" w14:textId="77777777" w:rsidR="005955E8" w:rsidRDefault="005955E8"/>
    <w:p w14:paraId="4EE19267" w14:textId="77777777" w:rsidR="005955E8" w:rsidRDefault="00927AFA">
      <w:r>
        <w:rPr>
          <w:b/>
          <w:sz w:val="28"/>
        </w:rPr>
        <w:t>3. Branching and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42C42DCF" w14:textId="77777777">
        <w:tc>
          <w:tcPr>
            <w:tcW w:w="4320" w:type="dxa"/>
          </w:tcPr>
          <w:p w14:paraId="3EBA5CC6" w14:textId="77777777" w:rsidR="005955E8" w:rsidRDefault="00927AFA">
            <w:r>
              <w:t>Command</w:t>
            </w:r>
          </w:p>
        </w:tc>
        <w:tc>
          <w:tcPr>
            <w:tcW w:w="4320" w:type="dxa"/>
          </w:tcPr>
          <w:p w14:paraId="0E85EC3A" w14:textId="77777777" w:rsidR="005955E8" w:rsidRDefault="00927AFA">
            <w:r>
              <w:t>Purpose</w:t>
            </w:r>
          </w:p>
        </w:tc>
      </w:tr>
      <w:tr w:rsidR="005955E8" w14:paraId="0896B261" w14:textId="77777777">
        <w:tc>
          <w:tcPr>
            <w:tcW w:w="4320" w:type="dxa"/>
          </w:tcPr>
          <w:p w14:paraId="7B1E35A3" w14:textId="77777777" w:rsidR="005955E8" w:rsidRDefault="00927AFA">
            <w:r>
              <w:t>git branch</w:t>
            </w:r>
          </w:p>
        </w:tc>
        <w:tc>
          <w:tcPr>
            <w:tcW w:w="4320" w:type="dxa"/>
          </w:tcPr>
          <w:p w14:paraId="50FCAD71" w14:textId="77777777" w:rsidR="005955E8" w:rsidRDefault="00927AFA">
            <w:r>
              <w:t>List all branches</w:t>
            </w:r>
          </w:p>
        </w:tc>
      </w:tr>
      <w:tr w:rsidR="005955E8" w14:paraId="241971AA" w14:textId="77777777">
        <w:tc>
          <w:tcPr>
            <w:tcW w:w="4320" w:type="dxa"/>
          </w:tcPr>
          <w:p w14:paraId="1845DD0D" w14:textId="77777777" w:rsidR="005955E8" w:rsidRDefault="00927AFA">
            <w:r>
              <w:t>git branch branch-name</w:t>
            </w:r>
          </w:p>
        </w:tc>
        <w:tc>
          <w:tcPr>
            <w:tcW w:w="4320" w:type="dxa"/>
          </w:tcPr>
          <w:p w14:paraId="4B3DFCD6" w14:textId="77777777" w:rsidR="005955E8" w:rsidRDefault="00927AFA">
            <w:r>
              <w:t>Create a new branch</w:t>
            </w:r>
          </w:p>
        </w:tc>
      </w:tr>
      <w:tr w:rsidR="005955E8" w14:paraId="775B39A3" w14:textId="77777777">
        <w:tc>
          <w:tcPr>
            <w:tcW w:w="4320" w:type="dxa"/>
          </w:tcPr>
          <w:p w14:paraId="7F2A4B04" w14:textId="77777777" w:rsidR="005955E8" w:rsidRDefault="00927AFA">
            <w:r>
              <w:t>git checkout branch-name</w:t>
            </w:r>
          </w:p>
        </w:tc>
        <w:tc>
          <w:tcPr>
            <w:tcW w:w="4320" w:type="dxa"/>
          </w:tcPr>
          <w:p w14:paraId="148CC481" w14:textId="77777777" w:rsidR="005955E8" w:rsidRDefault="00927AFA">
            <w:r>
              <w:t>Switch to a branch</w:t>
            </w:r>
          </w:p>
        </w:tc>
      </w:tr>
      <w:tr w:rsidR="005955E8" w14:paraId="4B18D9BE" w14:textId="77777777">
        <w:tc>
          <w:tcPr>
            <w:tcW w:w="4320" w:type="dxa"/>
          </w:tcPr>
          <w:p w14:paraId="01BF2BF0" w14:textId="77777777" w:rsidR="005955E8" w:rsidRDefault="00927AFA">
            <w:r>
              <w:t>git switch branch-name</w:t>
            </w:r>
          </w:p>
        </w:tc>
        <w:tc>
          <w:tcPr>
            <w:tcW w:w="4320" w:type="dxa"/>
          </w:tcPr>
          <w:p w14:paraId="1E054445" w14:textId="77777777" w:rsidR="005955E8" w:rsidRDefault="00927AFA">
            <w:r>
              <w:t>Switch to a branch (modern way)</w:t>
            </w:r>
          </w:p>
        </w:tc>
      </w:tr>
      <w:tr w:rsidR="005955E8" w14:paraId="1EBD425B" w14:textId="77777777">
        <w:tc>
          <w:tcPr>
            <w:tcW w:w="4320" w:type="dxa"/>
          </w:tcPr>
          <w:p w14:paraId="1366343B" w14:textId="77777777" w:rsidR="005955E8" w:rsidRDefault="00927AFA">
            <w:r>
              <w:t>git merge branch-name</w:t>
            </w:r>
          </w:p>
        </w:tc>
        <w:tc>
          <w:tcPr>
            <w:tcW w:w="4320" w:type="dxa"/>
          </w:tcPr>
          <w:p w14:paraId="52EE659E" w14:textId="77777777" w:rsidR="005955E8" w:rsidRDefault="00927AFA">
            <w:r>
              <w:t>Merge branch into current</w:t>
            </w:r>
          </w:p>
        </w:tc>
      </w:tr>
      <w:tr w:rsidR="005955E8" w14:paraId="3754482A" w14:textId="77777777">
        <w:tc>
          <w:tcPr>
            <w:tcW w:w="4320" w:type="dxa"/>
          </w:tcPr>
          <w:p w14:paraId="5DA75C5F" w14:textId="77777777" w:rsidR="005955E8" w:rsidRDefault="00927AFA">
            <w:r>
              <w:t>git branch -d branch-name</w:t>
            </w:r>
          </w:p>
        </w:tc>
        <w:tc>
          <w:tcPr>
            <w:tcW w:w="4320" w:type="dxa"/>
          </w:tcPr>
          <w:p w14:paraId="788F9501" w14:textId="77777777" w:rsidR="005955E8" w:rsidRDefault="00927AFA">
            <w:r>
              <w:t>Delete a branch</w:t>
            </w:r>
          </w:p>
        </w:tc>
      </w:tr>
      <w:tr w:rsidR="005955E8" w14:paraId="13E7D4F3" w14:textId="77777777">
        <w:tc>
          <w:tcPr>
            <w:tcW w:w="4320" w:type="dxa"/>
          </w:tcPr>
          <w:p w14:paraId="37615664" w14:textId="77777777" w:rsidR="005955E8" w:rsidRDefault="00927AFA">
            <w:r>
              <w:t>git checkout -b new-branch</w:t>
            </w:r>
          </w:p>
        </w:tc>
        <w:tc>
          <w:tcPr>
            <w:tcW w:w="4320" w:type="dxa"/>
          </w:tcPr>
          <w:p w14:paraId="2C3BF9B8" w14:textId="77777777" w:rsidR="005955E8" w:rsidRDefault="00927AFA">
            <w:r>
              <w:t>Create &amp; switch to new branch</w:t>
            </w:r>
          </w:p>
        </w:tc>
      </w:tr>
    </w:tbl>
    <w:p w14:paraId="3FE11E3B" w14:textId="77777777" w:rsidR="005955E8" w:rsidRDefault="005955E8"/>
    <w:p w14:paraId="3A51A0DD" w14:textId="77777777" w:rsidR="005955E8" w:rsidRDefault="00927AFA">
      <w:r>
        <w:rPr>
          <w:b/>
          <w:sz w:val="28"/>
        </w:rPr>
        <w:t>4. Remote Repositories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54CDF9EC" w14:textId="77777777">
        <w:tc>
          <w:tcPr>
            <w:tcW w:w="4320" w:type="dxa"/>
          </w:tcPr>
          <w:p w14:paraId="6895198C" w14:textId="77777777" w:rsidR="005955E8" w:rsidRDefault="00927AFA">
            <w:r>
              <w:t>Command</w:t>
            </w:r>
          </w:p>
        </w:tc>
        <w:tc>
          <w:tcPr>
            <w:tcW w:w="4320" w:type="dxa"/>
          </w:tcPr>
          <w:p w14:paraId="3B01F2D7" w14:textId="77777777" w:rsidR="005955E8" w:rsidRDefault="00927AFA">
            <w:r>
              <w:t>Purpose</w:t>
            </w:r>
          </w:p>
        </w:tc>
      </w:tr>
      <w:tr w:rsidR="005955E8" w14:paraId="1271C201" w14:textId="77777777">
        <w:tc>
          <w:tcPr>
            <w:tcW w:w="4320" w:type="dxa"/>
          </w:tcPr>
          <w:p w14:paraId="7CF9A813" w14:textId="77777777" w:rsidR="005955E8" w:rsidRDefault="00927AFA">
            <w:r>
              <w:t>git remote -v</w:t>
            </w:r>
          </w:p>
        </w:tc>
        <w:tc>
          <w:tcPr>
            <w:tcW w:w="4320" w:type="dxa"/>
          </w:tcPr>
          <w:p w14:paraId="10B1DCD6" w14:textId="77777777" w:rsidR="005955E8" w:rsidRDefault="00927AFA">
            <w:r>
              <w:t>Show remote URLs</w:t>
            </w:r>
          </w:p>
        </w:tc>
      </w:tr>
      <w:tr w:rsidR="005955E8" w14:paraId="18C79F1E" w14:textId="77777777">
        <w:tc>
          <w:tcPr>
            <w:tcW w:w="4320" w:type="dxa"/>
          </w:tcPr>
          <w:p w14:paraId="312C660C" w14:textId="77777777" w:rsidR="005955E8" w:rsidRDefault="00927AFA">
            <w:r>
              <w:t>git remote add origin &lt;url&gt;</w:t>
            </w:r>
          </w:p>
        </w:tc>
        <w:tc>
          <w:tcPr>
            <w:tcW w:w="4320" w:type="dxa"/>
          </w:tcPr>
          <w:p w14:paraId="0F53B15B" w14:textId="77777777" w:rsidR="005955E8" w:rsidRDefault="00927AFA">
            <w:r>
              <w:t>Link local repo to remote</w:t>
            </w:r>
          </w:p>
        </w:tc>
      </w:tr>
      <w:tr w:rsidR="005955E8" w14:paraId="3D2AF950" w14:textId="77777777">
        <w:tc>
          <w:tcPr>
            <w:tcW w:w="4320" w:type="dxa"/>
          </w:tcPr>
          <w:p w14:paraId="3D2FF812" w14:textId="77777777" w:rsidR="005955E8" w:rsidRDefault="00927AFA">
            <w:r>
              <w:t>git push -u origin main</w:t>
            </w:r>
          </w:p>
        </w:tc>
        <w:tc>
          <w:tcPr>
            <w:tcW w:w="4320" w:type="dxa"/>
          </w:tcPr>
          <w:p w14:paraId="744CB0E3" w14:textId="77777777" w:rsidR="005955E8" w:rsidRDefault="00927AFA">
            <w:r>
              <w:t>Push main branch to GitHub</w:t>
            </w:r>
          </w:p>
        </w:tc>
      </w:tr>
      <w:tr w:rsidR="005955E8" w14:paraId="7EDC7166" w14:textId="77777777">
        <w:tc>
          <w:tcPr>
            <w:tcW w:w="4320" w:type="dxa"/>
          </w:tcPr>
          <w:p w14:paraId="34AB4DDA" w14:textId="77777777" w:rsidR="005955E8" w:rsidRDefault="00927AFA">
            <w:r>
              <w:t>git push</w:t>
            </w:r>
          </w:p>
        </w:tc>
        <w:tc>
          <w:tcPr>
            <w:tcW w:w="4320" w:type="dxa"/>
          </w:tcPr>
          <w:p w14:paraId="2AD66B3B" w14:textId="77777777" w:rsidR="005955E8" w:rsidRDefault="00927AFA">
            <w:r>
              <w:t>Push commits to remote</w:t>
            </w:r>
          </w:p>
        </w:tc>
      </w:tr>
      <w:tr w:rsidR="005955E8" w14:paraId="0419692C" w14:textId="77777777">
        <w:tc>
          <w:tcPr>
            <w:tcW w:w="4320" w:type="dxa"/>
          </w:tcPr>
          <w:p w14:paraId="69F75462" w14:textId="77777777" w:rsidR="005955E8" w:rsidRDefault="00927AFA">
            <w:r>
              <w:t>git pull</w:t>
            </w:r>
          </w:p>
        </w:tc>
        <w:tc>
          <w:tcPr>
            <w:tcW w:w="4320" w:type="dxa"/>
          </w:tcPr>
          <w:p w14:paraId="506D1708" w14:textId="77777777" w:rsidR="005955E8" w:rsidRDefault="00927AFA">
            <w:r>
              <w:t>Pull changes from remote</w:t>
            </w:r>
          </w:p>
        </w:tc>
      </w:tr>
      <w:tr w:rsidR="005955E8" w14:paraId="78D06E2E" w14:textId="77777777">
        <w:tc>
          <w:tcPr>
            <w:tcW w:w="4320" w:type="dxa"/>
          </w:tcPr>
          <w:p w14:paraId="5DE4799A" w14:textId="77777777" w:rsidR="005955E8" w:rsidRDefault="00927AFA">
            <w:r>
              <w:t>git fetch</w:t>
            </w:r>
          </w:p>
        </w:tc>
        <w:tc>
          <w:tcPr>
            <w:tcW w:w="4320" w:type="dxa"/>
          </w:tcPr>
          <w:p w14:paraId="2119E0C3" w14:textId="77777777" w:rsidR="005955E8" w:rsidRDefault="00927AFA">
            <w:r>
              <w:t>Fetch changes without merging</w:t>
            </w:r>
          </w:p>
        </w:tc>
      </w:tr>
    </w:tbl>
    <w:p w14:paraId="6F1FD6A4" w14:textId="77777777" w:rsidR="005955E8" w:rsidRDefault="005955E8"/>
    <w:p w14:paraId="337A3C34" w14:textId="77777777" w:rsidR="005955E8" w:rsidRDefault="00927AFA">
      <w:r>
        <w:rPr>
          <w:b/>
          <w:sz w:val="28"/>
        </w:rPr>
        <w:t>5. Undoing Changes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67B94426" w14:textId="77777777">
        <w:tc>
          <w:tcPr>
            <w:tcW w:w="4320" w:type="dxa"/>
          </w:tcPr>
          <w:p w14:paraId="73645CA5" w14:textId="77777777" w:rsidR="005955E8" w:rsidRDefault="00927AFA">
            <w:r>
              <w:lastRenderedPageBreak/>
              <w:t>Command</w:t>
            </w:r>
          </w:p>
        </w:tc>
        <w:tc>
          <w:tcPr>
            <w:tcW w:w="4320" w:type="dxa"/>
          </w:tcPr>
          <w:p w14:paraId="6C432A43" w14:textId="77777777" w:rsidR="005955E8" w:rsidRDefault="00927AFA">
            <w:r>
              <w:t>Purpose</w:t>
            </w:r>
          </w:p>
        </w:tc>
      </w:tr>
      <w:tr w:rsidR="005955E8" w14:paraId="380CA57F" w14:textId="77777777">
        <w:tc>
          <w:tcPr>
            <w:tcW w:w="4320" w:type="dxa"/>
          </w:tcPr>
          <w:p w14:paraId="497850BA" w14:textId="77777777" w:rsidR="005955E8" w:rsidRDefault="00927AFA">
            <w:r>
              <w:t>git restore &lt;file&gt;</w:t>
            </w:r>
          </w:p>
        </w:tc>
        <w:tc>
          <w:tcPr>
            <w:tcW w:w="4320" w:type="dxa"/>
          </w:tcPr>
          <w:p w14:paraId="27BDD121" w14:textId="77777777" w:rsidR="005955E8" w:rsidRDefault="00927AFA">
            <w:r>
              <w:t>Undo working directory changes</w:t>
            </w:r>
          </w:p>
        </w:tc>
      </w:tr>
      <w:tr w:rsidR="005955E8" w14:paraId="52A5A36D" w14:textId="77777777">
        <w:tc>
          <w:tcPr>
            <w:tcW w:w="4320" w:type="dxa"/>
          </w:tcPr>
          <w:p w14:paraId="5835D00D" w14:textId="77777777" w:rsidR="005955E8" w:rsidRDefault="00927AFA">
            <w:r>
              <w:t>git checkout -- &lt;file&gt;</w:t>
            </w:r>
          </w:p>
        </w:tc>
        <w:tc>
          <w:tcPr>
            <w:tcW w:w="4320" w:type="dxa"/>
          </w:tcPr>
          <w:p w14:paraId="237B778A" w14:textId="77777777" w:rsidR="005955E8" w:rsidRDefault="00927AFA">
            <w:r>
              <w:t>Old way to restore files</w:t>
            </w:r>
          </w:p>
        </w:tc>
      </w:tr>
      <w:tr w:rsidR="005955E8" w14:paraId="6677AD19" w14:textId="77777777">
        <w:tc>
          <w:tcPr>
            <w:tcW w:w="4320" w:type="dxa"/>
          </w:tcPr>
          <w:p w14:paraId="377B7293" w14:textId="77777777" w:rsidR="005955E8" w:rsidRDefault="00927AFA">
            <w:r>
              <w:t>git reset &lt;file&gt;</w:t>
            </w:r>
          </w:p>
        </w:tc>
        <w:tc>
          <w:tcPr>
            <w:tcW w:w="4320" w:type="dxa"/>
          </w:tcPr>
          <w:p w14:paraId="15E75369" w14:textId="77777777" w:rsidR="005955E8" w:rsidRDefault="00927AFA">
            <w:r>
              <w:t>Unstage a file</w:t>
            </w:r>
          </w:p>
        </w:tc>
      </w:tr>
      <w:tr w:rsidR="005955E8" w14:paraId="3AAA6189" w14:textId="77777777">
        <w:tc>
          <w:tcPr>
            <w:tcW w:w="4320" w:type="dxa"/>
          </w:tcPr>
          <w:p w14:paraId="18387CA3" w14:textId="77777777" w:rsidR="005955E8" w:rsidRDefault="00927AFA">
            <w:r>
              <w:t>git reset --hard</w:t>
            </w:r>
          </w:p>
        </w:tc>
        <w:tc>
          <w:tcPr>
            <w:tcW w:w="4320" w:type="dxa"/>
          </w:tcPr>
          <w:p w14:paraId="4A1249EA" w14:textId="77777777" w:rsidR="005955E8" w:rsidRDefault="00927AFA">
            <w:r>
              <w:t>Reset all changes to last commit</w:t>
            </w:r>
          </w:p>
        </w:tc>
      </w:tr>
      <w:tr w:rsidR="005955E8" w14:paraId="08CE1C1D" w14:textId="77777777">
        <w:tc>
          <w:tcPr>
            <w:tcW w:w="4320" w:type="dxa"/>
          </w:tcPr>
          <w:p w14:paraId="356CA235" w14:textId="77777777" w:rsidR="005955E8" w:rsidRDefault="00927AFA">
            <w:r>
              <w:t>git revert &lt;commit&gt;</w:t>
            </w:r>
          </w:p>
        </w:tc>
        <w:tc>
          <w:tcPr>
            <w:tcW w:w="4320" w:type="dxa"/>
          </w:tcPr>
          <w:p w14:paraId="23979223" w14:textId="77777777" w:rsidR="005955E8" w:rsidRDefault="00927AFA">
            <w:r>
              <w:t>Revert a commit with a new commit</w:t>
            </w:r>
          </w:p>
        </w:tc>
      </w:tr>
    </w:tbl>
    <w:p w14:paraId="66193E61" w14:textId="77777777" w:rsidR="005955E8" w:rsidRDefault="005955E8"/>
    <w:p w14:paraId="717AF1C4" w14:textId="77777777" w:rsidR="005955E8" w:rsidRDefault="00927AFA">
      <w:r>
        <w:rPr>
          <w:b/>
          <w:sz w:val="28"/>
        </w:rPr>
        <w:t>6. Stashing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1DC18041" w14:textId="77777777">
        <w:tc>
          <w:tcPr>
            <w:tcW w:w="4320" w:type="dxa"/>
          </w:tcPr>
          <w:p w14:paraId="1499E6F0" w14:textId="77777777" w:rsidR="005955E8" w:rsidRDefault="00927AFA">
            <w:r>
              <w:t>Command</w:t>
            </w:r>
          </w:p>
        </w:tc>
        <w:tc>
          <w:tcPr>
            <w:tcW w:w="4320" w:type="dxa"/>
          </w:tcPr>
          <w:p w14:paraId="6F3D4D0B" w14:textId="77777777" w:rsidR="005955E8" w:rsidRDefault="00927AFA">
            <w:r>
              <w:t>Purpose</w:t>
            </w:r>
          </w:p>
        </w:tc>
      </w:tr>
      <w:tr w:rsidR="005955E8" w14:paraId="54CD9FA2" w14:textId="77777777">
        <w:tc>
          <w:tcPr>
            <w:tcW w:w="4320" w:type="dxa"/>
          </w:tcPr>
          <w:p w14:paraId="23620EC3" w14:textId="77777777" w:rsidR="005955E8" w:rsidRDefault="00927AFA">
            <w:r>
              <w:t>git stash</w:t>
            </w:r>
          </w:p>
        </w:tc>
        <w:tc>
          <w:tcPr>
            <w:tcW w:w="4320" w:type="dxa"/>
          </w:tcPr>
          <w:p w14:paraId="03DD1DD1" w14:textId="77777777" w:rsidR="005955E8" w:rsidRDefault="00927AFA">
            <w:r>
              <w:t>Temporarily save uncommitted changes</w:t>
            </w:r>
          </w:p>
        </w:tc>
      </w:tr>
      <w:tr w:rsidR="005955E8" w14:paraId="3EE68A53" w14:textId="77777777">
        <w:tc>
          <w:tcPr>
            <w:tcW w:w="4320" w:type="dxa"/>
          </w:tcPr>
          <w:p w14:paraId="6F71F958" w14:textId="77777777" w:rsidR="005955E8" w:rsidRDefault="00927AFA">
            <w:r>
              <w:t>git stash list</w:t>
            </w:r>
          </w:p>
        </w:tc>
        <w:tc>
          <w:tcPr>
            <w:tcW w:w="4320" w:type="dxa"/>
          </w:tcPr>
          <w:p w14:paraId="0277899A" w14:textId="77777777" w:rsidR="005955E8" w:rsidRDefault="00927AFA">
            <w:r>
              <w:t>Show stashes</w:t>
            </w:r>
          </w:p>
        </w:tc>
      </w:tr>
      <w:tr w:rsidR="005955E8" w14:paraId="22800C55" w14:textId="77777777">
        <w:tc>
          <w:tcPr>
            <w:tcW w:w="4320" w:type="dxa"/>
          </w:tcPr>
          <w:p w14:paraId="2D556088" w14:textId="77777777" w:rsidR="005955E8" w:rsidRDefault="00927AFA">
            <w:r>
              <w:t>git stash apply</w:t>
            </w:r>
          </w:p>
        </w:tc>
        <w:tc>
          <w:tcPr>
            <w:tcW w:w="4320" w:type="dxa"/>
          </w:tcPr>
          <w:p w14:paraId="3F650BBC" w14:textId="77777777" w:rsidR="005955E8" w:rsidRDefault="00927AFA">
            <w:r>
              <w:t>Reapply stash</w:t>
            </w:r>
          </w:p>
        </w:tc>
      </w:tr>
      <w:tr w:rsidR="005955E8" w14:paraId="2327C0C0" w14:textId="77777777">
        <w:tc>
          <w:tcPr>
            <w:tcW w:w="4320" w:type="dxa"/>
          </w:tcPr>
          <w:p w14:paraId="2565D4F9" w14:textId="77777777" w:rsidR="005955E8" w:rsidRDefault="00927AFA">
            <w:r>
              <w:t>git stash drop</w:t>
            </w:r>
          </w:p>
        </w:tc>
        <w:tc>
          <w:tcPr>
            <w:tcW w:w="4320" w:type="dxa"/>
          </w:tcPr>
          <w:p w14:paraId="4EA821DB" w14:textId="77777777" w:rsidR="005955E8" w:rsidRDefault="00927AFA">
            <w:r>
              <w:t>Delete the latest stash</w:t>
            </w:r>
          </w:p>
        </w:tc>
      </w:tr>
    </w:tbl>
    <w:p w14:paraId="471A58B2" w14:textId="77777777" w:rsidR="005955E8" w:rsidRDefault="005955E8"/>
    <w:p w14:paraId="58C9816D" w14:textId="77777777" w:rsidR="005955E8" w:rsidRDefault="00927AFA">
      <w:r>
        <w:rPr>
          <w:b/>
          <w:sz w:val="28"/>
        </w:rPr>
        <w:t>7. Tagging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4DE4B407" w14:textId="77777777">
        <w:tc>
          <w:tcPr>
            <w:tcW w:w="4320" w:type="dxa"/>
          </w:tcPr>
          <w:p w14:paraId="4577077E" w14:textId="77777777" w:rsidR="005955E8" w:rsidRDefault="00927AFA">
            <w:r>
              <w:t>Command</w:t>
            </w:r>
          </w:p>
        </w:tc>
        <w:tc>
          <w:tcPr>
            <w:tcW w:w="4320" w:type="dxa"/>
          </w:tcPr>
          <w:p w14:paraId="02673EE6" w14:textId="77777777" w:rsidR="005955E8" w:rsidRDefault="00927AFA">
            <w:r>
              <w:t>Purpose</w:t>
            </w:r>
          </w:p>
        </w:tc>
      </w:tr>
      <w:tr w:rsidR="005955E8" w14:paraId="56E9F12A" w14:textId="77777777">
        <w:tc>
          <w:tcPr>
            <w:tcW w:w="4320" w:type="dxa"/>
          </w:tcPr>
          <w:p w14:paraId="59DB4C68" w14:textId="77777777" w:rsidR="005955E8" w:rsidRDefault="00927AFA">
            <w:r>
              <w:t>git tag</w:t>
            </w:r>
          </w:p>
        </w:tc>
        <w:tc>
          <w:tcPr>
            <w:tcW w:w="4320" w:type="dxa"/>
          </w:tcPr>
          <w:p w14:paraId="4D0F16C9" w14:textId="77777777" w:rsidR="005955E8" w:rsidRDefault="00927AFA">
            <w:r>
              <w:t>List tags</w:t>
            </w:r>
          </w:p>
        </w:tc>
      </w:tr>
      <w:tr w:rsidR="005955E8" w14:paraId="1E471E7D" w14:textId="77777777">
        <w:tc>
          <w:tcPr>
            <w:tcW w:w="4320" w:type="dxa"/>
          </w:tcPr>
          <w:p w14:paraId="67D5B16C" w14:textId="77777777" w:rsidR="005955E8" w:rsidRDefault="00927AFA">
            <w:r>
              <w:t>git tag v1.0</w:t>
            </w:r>
          </w:p>
        </w:tc>
        <w:tc>
          <w:tcPr>
            <w:tcW w:w="4320" w:type="dxa"/>
          </w:tcPr>
          <w:p w14:paraId="0C045BEC" w14:textId="77777777" w:rsidR="005955E8" w:rsidRDefault="00927AFA">
            <w:r>
              <w:t>Create lightweight tag</w:t>
            </w:r>
          </w:p>
        </w:tc>
      </w:tr>
      <w:tr w:rsidR="005955E8" w14:paraId="4761D7FE" w14:textId="77777777">
        <w:tc>
          <w:tcPr>
            <w:tcW w:w="4320" w:type="dxa"/>
          </w:tcPr>
          <w:p w14:paraId="29696C44" w14:textId="77777777" w:rsidR="005955E8" w:rsidRDefault="00927AFA">
            <w:r>
              <w:t>git tag -a v1.0 -m "Version 1"</w:t>
            </w:r>
          </w:p>
        </w:tc>
        <w:tc>
          <w:tcPr>
            <w:tcW w:w="4320" w:type="dxa"/>
          </w:tcPr>
          <w:p w14:paraId="4C6B31C9" w14:textId="77777777" w:rsidR="005955E8" w:rsidRDefault="00927AFA">
            <w:r>
              <w:t>Create annotated tag</w:t>
            </w:r>
          </w:p>
        </w:tc>
      </w:tr>
      <w:tr w:rsidR="005955E8" w14:paraId="2021C9F8" w14:textId="77777777">
        <w:tc>
          <w:tcPr>
            <w:tcW w:w="4320" w:type="dxa"/>
          </w:tcPr>
          <w:p w14:paraId="0FA7FB4D" w14:textId="77777777" w:rsidR="005955E8" w:rsidRDefault="00927AFA">
            <w:r>
              <w:t>git push origin v1.0</w:t>
            </w:r>
          </w:p>
        </w:tc>
        <w:tc>
          <w:tcPr>
            <w:tcW w:w="4320" w:type="dxa"/>
          </w:tcPr>
          <w:p w14:paraId="3A606C26" w14:textId="77777777" w:rsidR="005955E8" w:rsidRDefault="00927AFA">
            <w:r>
              <w:t>Push tag to remote</w:t>
            </w:r>
          </w:p>
        </w:tc>
      </w:tr>
    </w:tbl>
    <w:p w14:paraId="4B4DF29B" w14:textId="77777777" w:rsidR="005955E8" w:rsidRDefault="005955E8"/>
    <w:p w14:paraId="0860F10A" w14:textId="77777777" w:rsidR="005955E8" w:rsidRDefault="00927AFA">
      <w:r>
        <w:rPr>
          <w:b/>
          <w:sz w:val="28"/>
        </w:rPr>
        <w:t>8. Other Useful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5955E8" w14:paraId="46C70EDC" w14:textId="77777777">
        <w:tc>
          <w:tcPr>
            <w:tcW w:w="4320" w:type="dxa"/>
          </w:tcPr>
          <w:p w14:paraId="0A0BC01D" w14:textId="77777777" w:rsidR="005955E8" w:rsidRDefault="00927AFA">
            <w:r>
              <w:t>Command</w:t>
            </w:r>
          </w:p>
        </w:tc>
        <w:tc>
          <w:tcPr>
            <w:tcW w:w="4320" w:type="dxa"/>
          </w:tcPr>
          <w:p w14:paraId="7FD5C3D7" w14:textId="77777777" w:rsidR="005955E8" w:rsidRDefault="00927AFA">
            <w:r>
              <w:t>Purpose</w:t>
            </w:r>
          </w:p>
        </w:tc>
      </w:tr>
      <w:tr w:rsidR="005955E8" w14:paraId="689FC8D1" w14:textId="77777777">
        <w:tc>
          <w:tcPr>
            <w:tcW w:w="4320" w:type="dxa"/>
          </w:tcPr>
          <w:p w14:paraId="5D91DC38" w14:textId="77777777" w:rsidR="005955E8" w:rsidRDefault="00927AFA">
            <w:r>
              <w:t>git clean -f</w:t>
            </w:r>
          </w:p>
        </w:tc>
        <w:tc>
          <w:tcPr>
            <w:tcW w:w="4320" w:type="dxa"/>
          </w:tcPr>
          <w:p w14:paraId="3FBA496E" w14:textId="77777777" w:rsidR="005955E8" w:rsidRDefault="00927AFA">
            <w:r>
              <w:t>Remove untracked files</w:t>
            </w:r>
          </w:p>
        </w:tc>
      </w:tr>
      <w:tr w:rsidR="005955E8" w14:paraId="1FA878F1" w14:textId="77777777">
        <w:tc>
          <w:tcPr>
            <w:tcW w:w="4320" w:type="dxa"/>
          </w:tcPr>
          <w:p w14:paraId="54E7DB2F" w14:textId="77777777" w:rsidR="005955E8" w:rsidRDefault="00927AFA">
            <w:r>
              <w:t>git blame &lt;file&gt;</w:t>
            </w:r>
          </w:p>
        </w:tc>
        <w:tc>
          <w:tcPr>
            <w:tcW w:w="4320" w:type="dxa"/>
          </w:tcPr>
          <w:p w14:paraId="5DD06B12" w14:textId="77777777" w:rsidR="005955E8" w:rsidRDefault="00927AFA">
            <w:r>
              <w:t>See who changed each line</w:t>
            </w:r>
          </w:p>
        </w:tc>
      </w:tr>
      <w:tr w:rsidR="005955E8" w14:paraId="6A42D131" w14:textId="77777777">
        <w:tc>
          <w:tcPr>
            <w:tcW w:w="4320" w:type="dxa"/>
          </w:tcPr>
          <w:p w14:paraId="1D348281" w14:textId="77777777" w:rsidR="005955E8" w:rsidRDefault="00927AFA">
            <w:r>
              <w:t>git archive</w:t>
            </w:r>
          </w:p>
        </w:tc>
        <w:tc>
          <w:tcPr>
            <w:tcW w:w="4320" w:type="dxa"/>
          </w:tcPr>
          <w:p w14:paraId="027F5740" w14:textId="77777777" w:rsidR="005955E8" w:rsidRDefault="00927AFA">
            <w:r>
              <w:t>Create archive of repo</w:t>
            </w:r>
          </w:p>
        </w:tc>
      </w:tr>
      <w:tr w:rsidR="005955E8" w14:paraId="3907A8F9" w14:textId="77777777">
        <w:tc>
          <w:tcPr>
            <w:tcW w:w="4320" w:type="dxa"/>
          </w:tcPr>
          <w:p w14:paraId="206045AF" w14:textId="77777777" w:rsidR="005955E8" w:rsidRDefault="00927AFA">
            <w:r>
              <w:t>git reflog</w:t>
            </w:r>
          </w:p>
        </w:tc>
        <w:tc>
          <w:tcPr>
            <w:tcW w:w="4320" w:type="dxa"/>
          </w:tcPr>
          <w:p w14:paraId="285DFEE0" w14:textId="77777777" w:rsidR="005955E8" w:rsidRDefault="00927AFA">
            <w:r>
              <w:t>View history of HEAD changes</w:t>
            </w:r>
          </w:p>
        </w:tc>
      </w:tr>
    </w:tbl>
    <w:p w14:paraId="75EA2AE0" w14:textId="77777777" w:rsidR="005955E8" w:rsidRDefault="005955E8"/>
    <w:p w14:paraId="3DDDB0DD" w14:textId="77777777" w:rsidR="00967349" w:rsidRDefault="00967349"/>
    <w:p w14:paraId="5A96F0AD" w14:textId="77777777" w:rsidR="00967349" w:rsidRDefault="00967349"/>
    <w:p w14:paraId="5BE2F21F" w14:textId="77777777" w:rsidR="00967349" w:rsidRDefault="00967349"/>
    <w:p w14:paraId="4BFFBB02" w14:textId="77777777" w:rsidR="00967349" w:rsidRDefault="00967349"/>
    <w:p w14:paraId="6334CD04" w14:textId="77777777" w:rsidR="00967349" w:rsidRDefault="00967349"/>
    <w:p w14:paraId="419E4220" w14:textId="77777777" w:rsidR="00967349" w:rsidRDefault="00967349"/>
    <w:p w14:paraId="27357E99" w14:textId="77777777" w:rsidR="00967349" w:rsidRDefault="00967349"/>
    <w:p w14:paraId="1EDAC98D" w14:textId="07E61BA3" w:rsidR="00967349" w:rsidRDefault="00967349">
      <w:r w:rsidRPr="00873A67">
        <w:rPr>
          <w:b/>
          <w:bCs/>
        </w:rPr>
        <w:lastRenderedPageBreak/>
        <w:t>Step 1-</w:t>
      </w:r>
      <w:r>
        <w:t xml:space="preserve"> </w:t>
      </w:r>
      <w:r w:rsidR="00873A67">
        <w:t>Initialize</w:t>
      </w:r>
      <w:r w:rsidR="00FE1C3D">
        <w:t xml:space="preserve"> git -&gt;   </w:t>
      </w:r>
      <w:r w:rsidR="00FE1C3D" w:rsidRPr="005E4234">
        <w:rPr>
          <w:b/>
          <w:bCs/>
        </w:rPr>
        <w:t xml:space="preserve">git </w:t>
      </w:r>
      <w:proofErr w:type="spellStart"/>
      <w:r w:rsidR="00FE1C3D" w:rsidRPr="005E4234">
        <w:rPr>
          <w:b/>
          <w:bCs/>
        </w:rPr>
        <w:t>init</w:t>
      </w:r>
      <w:proofErr w:type="spellEnd"/>
    </w:p>
    <w:p w14:paraId="32DC038C" w14:textId="24B6A683" w:rsidR="00873A67" w:rsidRDefault="00873A67">
      <w:r w:rsidRPr="008A4E71">
        <w:rPr>
          <w:b/>
          <w:bCs/>
        </w:rPr>
        <w:t xml:space="preserve">Step 2- </w:t>
      </w:r>
      <w:r w:rsidR="00D37329">
        <w:t xml:space="preserve">Use </w:t>
      </w:r>
      <w:r w:rsidR="00D37329" w:rsidRPr="008A4E71">
        <w:rPr>
          <w:b/>
          <w:bCs/>
        </w:rPr>
        <w:t>git status</w:t>
      </w:r>
      <w:r w:rsidR="00D37329">
        <w:t xml:space="preserve"> to see what is </w:t>
      </w:r>
      <w:r w:rsidR="008A4E71">
        <w:t>committed</w:t>
      </w:r>
      <w:r w:rsidR="007E7FDE">
        <w:t xml:space="preserve"> (tracked)</w:t>
      </w:r>
      <w:r w:rsidR="003B64FB">
        <w:t xml:space="preserve"> and </w:t>
      </w:r>
      <w:r w:rsidR="008A4E71">
        <w:t>what is not.</w:t>
      </w:r>
    </w:p>
    <w:p w14:paraId="7459FA7E" w14:textId="015F619E" w:rsidR="003B64FB" w:rsidRDefault="003B64FB">
      <w:r w:rsidRPr="007B685D">
        <w:rPr>
          <w:b/>
          <w:bCs/>
        </w:rPr>
        <w:t>Step 3-</w:t>
      </w:r>
      <w:r>
        <w:t xml:space="preserve"> </w:t>
      </w:r>
      <w:r w:rsidR="008708A7">
        <w:t>Put untracked file</w:t>
      </w:r>
      <w:r w:rsidR="00773413">
        <w:t>s</w:t>
      </w:r>
      <w:r w:rsidR="008708A7">
        <w:t xml:space="preserve"> on the stag</w:t>
      </w:r>
    </w:p>
    <w:p w14:paraId="4EC59C07" w14:textId="6B92F439" w:rsidR="00773413" w:rsidRDefault="00773413">
      <w:r>
        <w:tab/>
      </w:r>
      <w:r w:rsidR="005E4234">
        <w:rPr>
          <w:b/>
          <w:bCs/>
        </w:rPr>
        <w:t>g</w:t>
      </w:r>
      <w:r w:rsidRPr="005E4234">
        <w:rPr>
          <w:b/>
          <w:bCs/>
        </w:rPr>
        <w:t xml:space="preserve">it </w:t>
      </w:r>
      <w:proofErr w:type="gramStart"/>
      <w:r w:rsidRPr="005E4234">
        <w:rPr>
          <w:b/>
          <w:bCs/>
        </w:rPr>
        <w:t>add .</w:t>
      </w:r>
      <w:proofErr w:type="gramEnd"/>
      <w:r w:rsidR="005E4234">
        <w:t xml:space="preserve">    (to put all the untracked file in that folder on the stage)</w:t>
      </w:r>
    </w:p>
    <w:p w14:paraId="000110F4" w14:textId="1505B3D9" w:rsidR="00B37F81" w:rsidRDefault="00B37F81">
      <w:r>
        <w:tab/>
      </w:r>
      <w:r w:rsidRPr="00174BFB">
        <w:rPr>
          <w:b/>
          <w:bCs/>
        </w:rPr>
        <w:t xml:space="preserve">git </w:t>
      </w:r>
      <w:r w:rsidR="004B6332">
        <w:rPr>
          <w:b/>
          <w:bCs/>
        </w:rPr>
        <w:t>file</w:t>
      </w:r>
      <w:r w:rsidR="00174BFB">
        <w:rPr>
          <w:b/>
          <w:bCs/>
        </w:rPr>
        <w:t>Name</w:t>
      </w:r>
      <w:r w:rsidRPr="00174BFB">
        <w:rPr>
          <w:b/>
          <w:bCs/>
        </w:rPr>
        <w:t>.txt</w:t>
      </w:r>
      <w:proofErr w:type="gramStart"/>
      <w:r>
        <w:t xml:space="preserve">   (</w:t>
      </w:r>
      <w:proofErr w:type="gramEnd"/>
      <w:r>
        <w:t xml:space="preserve">to put </w:t>
      </w:r>
      <w:r w:rsidR="00A56CE7">
        <w:t>a particular file on the stage</w:t>
      </w:r>
      <w:r>
        <w:t>)</w:t>
      </w:r>
    </w:p>
    <w:p w14:paraId="13A6C2FE" w14:textId="0F5DB712" w:rsidR="00873A67" w:rsidRDefault="007B685D">
      <w:r w:rsidRPr="00335B85">
        <w:rPr>
          <w:b/>
          <w:bCs/>
        </w:rPr>
        <w:t>Step 4-</w:t>
      </w:r>
      <w:r>
        <w:t xml:space="preserve"> </w:t>
      </w:r>
      <w:r w:rsidR="000B00E7">
        <w:t xml:space="preserve">Click the picture </w:t>
      </w:r>
    </w:p>
    <w:p w14:paraId="02200C23" w14:textId="45A39E9C" w:rsidR="000B00E7" w:rsidRDefault="000B00E7">
      <w:r>
        <w:tab/>
      </w:r>
      <w:r w:rsidRPr="004B6332">
        <w:rPr>
          <w:b/>
          <w:bCs/>
        </w:rPr>
        <w:t>git commit -m “</w:t>
      </w:r>
      <w:proofErr w:type="gramStart"/>
      <w:r w:rsidR="00345226">
        <w:rPr>
          <w:b/>
          <w:bCs/>
        </w:rPr>
        <w:t>fileName</w:t>
      </w:r>
      <w:r w:rsidR="004B6332" w:rsidRPr="004B6332">
        <w:rPr>
          <w:b/>
          <w:bCs/>
        </w:rPr>
        <w:t>.txt  is</w:t>
      </w:r>
      <w:proofErr w:type="gramEnd"/>
      <w:r w:rsidR="004B6332" w:rsidRPr="004B6332">
        <w:rPr>
          <w:b/>
          <w:bCs/>
        </w:rPr>
        <w:t xml:space="preserve"> </w:t>
      </w:r>
      <w:proofErr w:type="gramStart"/>
      <w:r w:rsidR="004B6332" w:rsidRPr="004B6332">
        <w:rPr>
          <w:b/>
          <w:bCs/>
        </w:rPr>
        <w:t>added</w:t>
      </w:r>
      <w:r w:rsidRPr="004B6332">
        <w:rPr>
          <w:b/>
          <w:bCs/>
        </w:rPr>
        <w:t>”</w:t>
      </w:r>
      <w:r w:rsidR="001D316C">
        <w:rPr>
          <w:b/>
          <w:bCs/>
        </w:rPr>
        <w:t xml:space="preserve">  </w:t>
      </w:r>
      <w:r w:rsidR="001D316C">
        <w:t>(</w:t>
      </w:r>
      <w:proofErr w:type="gramEnd"/>
      <w:r w:rsidR="00222144">
        <w:t>commit with any message</w:t>
      </w:r>
      <w:r w:rsidR="001D316C">
        <w:t>)</w:t>
      </w:r>
    </w:p>
    <w:p w14:paraId="03DE6817" w14:textId="77777777" w:rsidR="00821EDA" w:rsidRDefault="00821EDA"/>
    <w:p w14:paraId="1083AFC9" w14:textId="0E98BECA" w:rsidR="00335B85" w:rsidRDefault="00335B85" w:rsidP="00BE497B">
      <w:pPr>
        <w:pStyle w:val="ListParagraph"/>
        <w:numPr>
          <w:ilvl w:val="0"/>
          <w:numId w:val="10"/>
        </w:numPr>
      </w:pPr>
      <w:r>
        <w:t xml:space="preserve">If any file is staged and you want to </w:t>
      </w:r>
      <w:proofErr w:type="spellStart"/>
      <w:r>
        <w:t>unstage</w:t>
      </w:r>
      <w:proofErr w:type="spellEnd"/>
      <w:r>
        <w:t xml:space="preserve"> it-</w:t>
      </w:r>
    </w:p>
    <w:p w14:paraId="1CABA4A4" w14:textId="011CB2E8" w:rsidR="00335B85" w:rsidRDefault="00335B85">
      <w:pPr>
        <w:rPr>
          <w:b/>
          <w:bCs/>
        </w:rPr>
      </w:pPr>
      <w:r>
        <w:tab/>
      </w:r>
      <w:r w:rsidR="00BE497B">
        <w:tab/>
      </w:r>
      <w:r w:rsidRPr="00345226">
        <w:rPr>
          <w:b/>
          <w:bCs/>
        </w:rPr>
        <w:t>git</w:t>
      </w:r>
      <w:r w:rsidR="00345226" w:rsidRPr="00345226">
        <w:rPr>
          <w:b/>
          <w:bCs/>
        </w:rPr>
        <w:t xml:space="preserve"> restore –staged file</w:t>
      </w:r>
      <w:r w:rsidR="00345226">
        <w:rPr>
          <w:b/>
          <w:bCs/>
        </w:rPr>
        <w:t>N</w:t>
      </w:r>
      <w:r w:rsidR="00345226" w:rsidRPr="00345226">
        <w:rPr>
          <w:b/>
          <w:bCs/>
        </w:rPr>
        <w:t>ame.txt</w:t>
      </w:r>
    </w:p>
    <w:p w14:paraId="636E67DF" w14:textId="386E22FE" w:rsidR="00BE497B" w:rsidRDefault="00821EDA" w:rsidP="00BE497B">
      <w:pPr>
        <w:pStyle w:val="ListParagraph"/>
        <w:numPr>
          <w:ilvl w:val="0"/>
          <w:numId w:val="10"/>
        </w:numPr>
      </w:pPr>
      <w:r w:rsidRPr="00821EDA">
        <w:t xml:space="preserve">To see the history </w:t>
      </w:r>
      <w:r>
        <w:t>–</w:t>
      </w:r>
      <w:r w:rsidRPr="00821EDA">
        <w:t xml:space="preserve"> </w:t>
      </w:r>
    </w:p>
    <w:p w14:paraId="764EA819" w14:textId="7C7FE9ED" w:rsidR="00821EDA" w:rsidRDefault="00821EDA" w:rsidP="00821EDA">
      <w:pPr>
        <w:pStyle w:val="ListParagraph"/>
        <w:ind w:left="1440"/>
        <w:rPr>
          <w:b/>
          <w:bCs/>
        </w:rPr>
      </w:pPr>
      <w:r w:rsidRPr="00663268">
        <w:rPr>
          <w:b/>
          <w:bCs/>
        </w:rPr>
        <w:t>git log</w:t>
      </w:r>
    </w:p>
    <w:p w14:paraId="2C977C3C" w14:textId="77777777" w:rsidR="002209ED" w:rsidRPr="00444E79" w:rsidRDefault="002209ED" w:rsidP="00821EDA">
      <w:pPr>
        <w:pStyle w:val="ListParagraph"/>
        <w:ind w:left="1440"/>
      </w:pPr>
    </w:p>
    <w:p w14:paraId="08814F2F" w14:textId="3FE81080" w:rsidR="002209ED" w:rsidRPr="00444E79" w:rsidRDefault="00C13BB2" w:rsidP="002209ED">
      <w:pPr>
        <w:pStyle w:val="ListParagraph"/>
        <w:numPr>
          <w:ilvl w:val="0"/>
          <w:numId w:val="10"/>
        </w:numPr>
      </w:pPr>
      <w:r w:rsidRPr="00444E79">
        <w:t xml:space="preserve">If want to delete any history </w:t>
      </w:r>
      <w:r w:rsidR="009D1B1F" w:rsidRPr="00444E79">
        <w:t xml:space="preserve">copy the id just below it (all the </w:t>
      </w:r>
      <w:r w:rsidR="00444E79" w:rsidRPr="00444E79">
        <w:t xml:space="preserve">history above this id will be deleted, you can’t delete any history in </w:t>
      </w:r>
      <w:proofErr w:type="gramStart"/>
      <w:r w:rsidR="00444E79" w:rsidRPr="00444E79">
        <w:t>between )</w:t>
      </w:r>
      <w:proofErr w:type="gramEnd"/>
    </w:p>
    <w:p w14:paraId="2969E256" w14:textId="792ADDDC" w:rsidR="00444E79" w:rsidRDefault="00D01ED2" w:rsidP="00444E79">
      <w:pPr>
        <w:pStyle w:val="ListParagrap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E4684" wp14:editId="307099B6">
                <wp:simplePos x="0" y="0"/>
                <wp:positionH relativeFrom="column">
                  <wp:posOffset>5229225</wp:posOffset>
                </wp:positionH>
                <wp:positionV relativeFrom="paragraph">
                  <wp:posOffset>314960</wp:posOffset>
                </wp:positionV>
                <wp:extent cx="1343025" cy="795655"/>
                <wp:effectExtent l="0" t="0" r="28575" b="23495"/>
                <wp:wrapNone/>
                <wp:docPr id="69277568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795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F559A8" w14:textId="0D6F4947" w:rsidR="00D01ED2" w:rsidRPr="00D01ED2" w:rsidRDefault="00D01ED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All </w:t>
                            </w:r>
                            <w:proofErr w:type="gramStart"/>
                            <w:r>
                              <w:rPr>
                                <w:lang w:val="en-IN"/>
                              </w:rPr>
                              <w:t>these history</w:t>
                            </w:r>
                            <w:proofErr w:type="gramEnd"/>
                            <w:r>
                              <w:rPr>
                                <w:lang w:val="en-IN"/>
                              </w:rPr>
                              <w:t xml:space="preserve"> will be deleted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8E4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411.75pt;margin-top:24.8pt;width:105.75pt;height:62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" fillcolor="white [3201]" strokeweight=".5pt">
                <v:textbox>
                  <w:txbxContent>
                    <w:p w14:paraId="70F559A8" w14:textId="0D6F4947" w:rsidR="00D01ED2" w:rsidRPr="00D01ED2" w:rsidRDefault="00D01ED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All </w:t>
                      </w:r>
                      <w:proofErr w:type="gramStart"/>
                      <w:r>
                        <w:rPr>
                          <w:lang w:val="en-IN"/>
                        </w:rPr>
                        <w:t>these history</w:t>
                      </w:r>
                      <w:proofErr w:type="gramEnd"/>
                      <w:r>
                        <w:rPr>
                          <w:lang w:val="en-IN"/>
                        </w:rPr>
                        <w:t xml:space="preserve"> will be deleted </w:t>
                      </w:r>
                    </w:p>
                  </w:txbxContent>
                </v:textbox>
              </v:shape>
            </w:pict>
          </mc:Fallback>
        </mc:AlternateContent>
      </w:r>
      <w:r w:rsidR="00444E7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BB685" wp14:editId="06983C92">
                <wp:simplePos x="0" y="0"/>
                <wp:positionH relativeFrom="column">
                  <wp:posOffset>4838700</wp:posOffset>
                </wp:positionH>
                <wp:positionV relativeFrom="paragraph">
                  <wp:posOffset>1582103</wp:posOffset>
                </wp:positionV>
                <wp:extent cx="1585913" cy="628650"/>
                <wp:effectExtent l="0" t="0" r="14605" b="19050"/>
                <wp:wrapNone/>
                <wp:docPr id="38865209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913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BD49AD" w14:textId="015CF6DC" w:rsidR="00444E79" w:rsidRPr="009B3064" w:rsidRDefault="009B3064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If want to delete all history above it</w:t>
                            </w:r>
                            <w:r w:rsidR="00D01ED2">
                              <w:rPr>
                                <w:lang w:val="en-IN"/>
                              </w:rPr>
                              <w:t>, copy this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B685" id="Text Box 9" o:spid="_x0000_s1027" type="#_x0000_t202" style="position:absolute;left:0;text-align:left;margin-left:381pt;margin-top:124.6pt;width:124.9pt;height:4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" fillcolor="white [3201]" strokeweight=".5pt">
                <v:textbox>
                  <w:txbxContent>
                    <w:p w14:paraId="7EBD49AD" w14:textId="015CF6DC" w:rsidR="00444E79" w:rsidRPr="009B3064" w:rsidRDefault="009B3064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If want to delete all history above it</w:t>
                      </w:r>
                      <w:r w:rsidR="00D01ED2">
                        <w:rPr>
                          <w:lang w:val="en-IN"/>
                        </w:rPr>
                        <w:t>, copy this id</w:t>
                      </w:r>
                    </w:p>
                  </w:txbxContent>
                </v:textbox>
              </v:shape>
            </w:pict>
          </mc:Fallback>
        </mc:AlternateContent>
      </w:r>
      <w:r w:rsidR="00444E7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2A12266" wp14:editId="1F28E58D">
                <wp:simplePos x="0" y="0"/>
                <wp:positionH relativeFrom="column">
                  <wp:posOffset>5119387</wp:posOffset>
                </wp:positionH>
                <wp:positionV relativeFrom="paragraph">
                  <wp:posOffset>343935</wp:posOffset>
                </wp:positionV>
                <wp:extent cx="14760" cy="728640"/>
                <wp:effectExtent l="57150" t="57150" r="42545" b="52705"/>
                <wp:wrapNone/>
                <wp:docPr id="78364778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4760" cy="72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1AC97B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02.4pt;margin-top:26.4pt;width:2.55pt;height:5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">
                <v:imagedata r:id="rId7" o:title=""/>
              </v:shape>
            </w:pict>
          </mc:Fallback>
        </mc:AlternateContent>
      </w:r>
      <w:r w:rsidR="00444E7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944511" wp14:editId="1C438422">
                <wp:simplePos x="0" y="0"/>
                <wp:positionH relativeFrom="column">
                  <wp:posOffset>3581107</wp:posOffset>
                </wp:positionH>
                <wp:positionV relativeFrom="paragraph">
                  <wp:posOffset>1076895</wp:posOffset>
                </wp:positionV>
                <wp:extent cx="1515745" cy="635"/>
                <wp:effectExtent l="57150" t="57150" r="46355" b="56515"/>
                <wp:wrapNone/>
                <wp:docPr id="187159699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1574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31849" id="Ink 6" o:spid="_x0000_s1026" type="#_x0000_t75" style="position:absolute;margin-left:281.3pt;margin-top:83.55pt;width:120.75pt;height: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BGBgA&#10;ewEAAAkDAAAOAAAAAAAAAAAAAAAAADwCAABkcnMvZTJvRG9jLnhtbFBLAQItABQABgAIAAAAIQAS&#10;zqf41gEAAJwEAAAQAAAAAAAAAAAAAAAAAOMDAABkcnMvaW5rL2luazEueG1sUEsBAi0AFAAGAAgA&#10;AAAhANMWcAXeAAAACwEAAA8AAAAAAAAAAAAAAAAA5w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r w:rsidR="00444E7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92BD3A" wp14:editId="0828536F">
                <wp:simplePos x="0" y="0"/>
                <wp:positionH relativeFrom="column">
                  <wp:posOffset>4481107</wp:posOffset>
                </wp:positionH>
                <wp:positionV relativeFrom="paragraph">
                  <wp:posOffset>315135</wp:posOffset>
                </wp:positionV>
                <wp:extent cx="662400" cy="33840"/>
                <wp:effectExtent l="57150" t="57150" r="42545" b="42545"/>
                <wp:wrapNone/>
                <wp:docPr id="109628598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624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45AED" id="Ink 4" o:spid="_x0000_s1026" type="#_x0000_t75" style="position:absolute;margin-left:352.15pt;margin-top:24.1pt;width:53.55pt;height: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">
                <v:imagedata r:id="rId11" o:title=""/>
              </v:shape>
            </w:pict>
          </mc:Fallback>
        </mc:AlternateContent>
      </w:r>
      <w:r w:rsidR="00444E79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41025D8" wp14:editId="06CAB580">
                <wp:simplePos x="0" y="0"/>
                <wp:positionH relativeFrom="column">
                  <wp:posOffset>3538220</wp:posOffset>
                </wp:positionH>
                <wp:positionV relativeFrom="paragraph">
                  <wp:posOffset>1786255</wp:posOffset>
                </wp:positionV>
                <wp:extent cx="1233805" cy="635"/>
                <wp:effectExtent l="57150" t="57150" r="42545" b="56515"/>
                <wp:wrapNone/>
                <wp:docPr id="14024663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3380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38B8F" id="Ink 2" o:spid="_x0000_s1026" type="#_x0000_t75" style="position:absolute;margin-left:277.9pt;margin-top:139.4pt;width:98.55pt;height: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">
                <v:imagedata r:id="rId13" o:title=""/>
              </v:shape>
            </w:pict>
          </mc:Fallback>
        </mc:AlternateContent>
      </w:r>
      <w:r w:rsidR="00444E79" w:rsidRPr="00444E79">
        <w:rPr>
          <w:b/>
          <w:bCs/>
        </w:rPr>
        <w:drawing>
          <wp:inline distT="0" distB="0" distL="0" distR="0" wp14:anchorId="76A3797C" wp14:editId="610B672D">
            <wp:extent cx="4152900" cy="2380227"/>
            <wp:effectExtent l="0" t="0" r="0" b="1270"/>
            <wp:docPr id="58974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46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9171" cy="238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0652" w14:textId="77777777" w:rsidR="00D01ED2" w:rsidRDefault="00D01ED2" w:rsidP="00444E79">
      <w:pPr>
        <w:pStyle w:val="ListParagraph"/>
        <w:rPr>
          <w:b/>
          <w:bCs/>
        </w:rPr>
      </w:pPr>
    </w:p>
    <w:p w14:paraId="632751A7" w14:textId="5E19B299" w:rsidR="00D01ED2" w:rsidRDefault="00D01ED2" w:rsidP="00444E79">
      <w:pPr>
        <w:pStyle w:val="ListParagraph"/>
        <w:rPr>
          <w:b/>
          <w:bCs/>
        </w:rPr>
      </w:pPr>
      <w:r>
        <w:rPr>
          <w:b/>
          <w:bCs/>
        </w:rPr>
        <w:tab/>
      </w:r>
      <w:r w:rsidR="007C1D28">
        <w:rPr>
          <w:b/>
          <w:bCs/>
        </w:rPr>
        <w:t xml:space="preserve">git reset </w:t>
      </w:r>
      <w:r w:rsidR="007C1D28" w:rsidRPr="007C1D28">
        <w:rPr>
          <w:b/>
          <w:bCs/>
        </w:rPr>
        <w:t>decb9d82d1c801ed24fccd19c8ab8407ad423bb6</w:t>
      </w:r>
    </w:p>
    <w:p w14:paraId="79D56C58" w14:textId="5C66320A" w:rsidR="007E2A44" w:rsidRDefault="007E2A44" w:rsidP="007E2A44">
      <w:pPr>
        <w:rPr>
          <w:b/>
          <w:bCs/>
        </w:rPr>
      </w:pPr>
    </w:p>
    <w:p w14:paraId="2F62C6E5" w14:textId="6F5D2DDE" w:rsidR="007E2A44" w:rsidRPr="00E02C05" w:rsidRDefault="007E2A44" w:rsidP="007E2A44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If you have done </w:t>
      </w:r>
      <w:r w:rsidR="00321F3C">
        <w:t xml:space="preserve">some changes and don’t want to commit it (add to history) but also don’t want to </w:t>
      </w:r>
      <w:proofErr w:type="spellStart"/>
      <w:proofErr w:type="gramStart"/>
      <w:r w:rsidR="00321F3C">
        <w:t>loose</w:t>
      </w:r>
      <w:proofErr w:type="spellEnd"/>
      <w:proofErr w:type="gramEnd"/>
      <w:r w:rsidR="00321F3C">
        <w:t xml:space="preserve"> it</w:t>
      </w:r>
      <w:r w:rsidR="00FA7D9A">
        <w:t>, then you can bring those files on stage and send them to backstage</w:t>
      </w:r>
      <w:r w:rsidR="00E02C05">
        <w:t xml:space="preserve">, so when you want you can bring them back </w:t>
      </w:r>
    </w:p>
    <w:p w14:paraId="258410CF" w14:textId="3AA1A5FC" w:rsidR="00E02C05" w:rsidRDefault="00E02C05" w:rsidP="00E02C05">
      <w:pPr>
        <w:pStyle w:val="ListParagraph"/>
        <w:rPr>
          <w:b/>
          <w:bCs/>
        </w:rPr>
      </w:pPr>
      <w:r w:rsidRPr="00E02C05">
        <w:rPr>
          <w:b/>
          <w:bCs/>
        </w:rPr>
        <w:lastRenderedPageBreak/>
        <w:drawing>
          <wp:inline distT="0" distB="0" distL="0" distR="0" wp14:anchorId="66698F35" wp14:editId="5980D7DE">
            <wp:extent cx="4164839" cy="3924300"/>
            <wp:effectExtent l="0" t="0" r="7620" b="0"/>
            <wp:docPr id="972976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97695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1338" cy="393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64AEA" w14:textId="77777777" w:rsidR="00E63EE1" w:rsidRDefault="00E63EE1" w:rsidP="00E02C05">
      <w:pPr>
        <w:pStyle w:val="ListParagraph"/>
        <w:rPr>
          <w:b/>
          <w:bCs/>
        </w:rPr>
      </w:pPr>
    </w:p>
    <w:p w14:paraId="76FEA55E" w14:textId="799097A8" w:rsidR="00E63EE1" w:rsidRDefault="00963560" w:rsidP="00E02C05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AE149B" wp14:editId="4061FD79">
            <wp:extent cx="4181475" cy="2990369"/>
            <wp:effectExtent l="0" t="0" r="0" b="635"/>
            <wp:docPr id="706005619" name="Picture 11" descr="Command Prom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05619" name="Picture 706005619" descr="Command Prompt"/>
                    <pic:cNvPicPr/>
                  </pic:nvPicPr>
                  <pic:blipFill rotWithShape="1">
                    <a:blip r:embed="rId16"/>
                    <a:srcRect t="6927" r="36024" b="4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877" cy="2999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0F440B" w14:textId="77777777" w:rsidR="00963560" w:rsidRDefault="00963560" w:rsidP="00E02C05">
      <w:pPr>
        <w:pStyle w:val="ListParagraph"/>
        <w:rPr>
          <w:b/>
          <w:bCs/>
        </w:rPr>
      </w:pPr>
    </w:p>
    <w:p w14:paraId="1B2B450F" w14:textId="6A20E502" w:rsidR="00963560" w:rsidRDefault="00963560" w:rsidP="00E02C05">
      <w:pPr>
        <w:pStyle w:val="ListParagraph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>git stash</w:t>
      </w:r>
    </w:p>
    <w:p w14:paraId="1C929688" w14:textId="2127CB68" w:rsidR="008157B6" w:rsidRDefault="008157B6" w:rsidP="008157B6">
      <w:pPr>
        <w:pStyle w:val="ListParagraph"/>
        <w:numPr>
          <w:ilvl w:val="0"/>
          <w:numId w:val="10"/>
        </w:numPr>
      </w:pPr>
      <w:r w:rsidRPr="00C53DB2">
        <w:t xml:space="preserve">To bring back all that </w:t>
      </w:r>
      <w:r w:rsidR="00C53DB2">
        <w:t xml:space="preserve">who </w:t>
      </w:r>
      <w:r w:rsidRPr="00C53DB2">
        <w:t xml:space="preserve">are on </w:t>
      </w:r>
      <w:r w:rsidR="00C53DB2">
        <w:t>backstage (not committed)</w:t>
      </w:r>
      <w:r w:rsidRPr="00C53DB2">
        <w:t xml:space="preserve"> use-</w:t>
      </w:r>
    </w:p>
    <w:p w14:paraId="5FCC9B7D" w14:textId="28623642" w:rsidR="001316DC" w:rsidRDefault="00C53DB2" w:rsidP="001316DC">
      <w:pPr>
        <w:pStyle w:val="ListParagraph"/>
        <w:ind w:left="1440"/>
        <w:rPr>
          <w:b/>
          <w:bCs/>
        </w:rPr>
      </w:pPr>
      <w:r w:rsidRPr="00E43121">
        <w:rPr>
          <w:b/>
          <w:bCs/>
        </w:rPr>
        <w:t xml:space="preserve">git </w:t>
      </w:r>
      <w:r w:rsidR="00114ABB" w:rsidRPr="00E43121">
        <w:rPr>
          <w:b/>
          <w:bCs/>
        </w:rPr>
        <w:t>stash pop</w:t>
      </w:r>
    </w:p>
    <w:p w14:paraId="65A14DF5" w14:textId="77777777" w:rsidR="0071305C" w:rsidRDefault="0071305C" w:rsidP="001316DC">
      <w:pPr>
        <w:pStyle w:val="ListParagraph"/>
        <w:ind w:left="1440"/>
        <w:rPr>
          <w:b/>
          <w:bCs/>
        </w:rPr>
      </w:pPr>
    </w:p>
    <w:p w14:paraId="4FC85D04" w14:textId="08336E37" w:rsidR="001316DC" w:rsidRPr="008D2552" w:rsidRDefault="001316DC" w:rsidP="001316DC">
      <w:pPr>
        <w:pStyle w:val="ListParagraph"/>
        <w:numPr>
          <w:ilvl w:val="0"/>
          <w:numId w:val="10"/>
        </w:numPr>
      </w:pPr>
      <w:r w:rsidRPr="008D2552">
        <w:lastRenderedPageBreak/>
        <w:t xml:space="preserve">To remove the </w:t>
      </w:r>
      <w:r w:rsidR="0071305C" w:rsidRPr="008D2552">
        <w:t xml:space="preserve">file on the </w:t>
      </w:r>
      <w:r w:rsidR="008D2552">
        <w:t>backstage</w:t>
      </w:r>
      <w:r w:rsidR="0071305C" w:rsidRPr="008D2552">
        <w:t xml:space="preserve"> (on stash)</w:t>
      </w:r>
      <w:r w:rsidR="008D2552">
        <w:t>,</w:t>
      </w:r>
      <w:r w:rsidR="0071305C" w:rsidRPr="008D2552">
        <w:t xml:space="preserve"> use- </w:t>
      </w:r>
    </w:p>
    <w:p w14:paraId="5875036E" w14:textId="071E7D6E" w:rsidR="0071305C" w:rsidRDefault="0071305C" w:rsidP="0071305C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git </w:t>
      </w:r>
      <w:r w:rsidR="008D2552">
        <w:rPr>
          <w:b/>
          <w:bCs/>
        </w:rPr>
        <w:t>stash clear</w:t>
      </w:r>
    </w:p>
    <w:p w14:paraId="4261E24F" w14:textId="1B638535" w:rsidR="00DD2774" w:rsidRPr="006B7CB8" w:rsidRDefault="00DD2774" w:rsidP="00DD2774">
      <w:pPr>
        <w:pStyle w:val="ListParagraph"/>
        <w:numPr>
          <w:ilvl w:val="0"/>
          <w:numId w:val="10"/>
        </w:numPr>
        <w:rPr>
          <w:b/>
          <w:bCs/>
        </w:rPr>
      </w:pPr>
      <w:r>
        <w:t>To a</w:t>
      </w:r>
      <w:r w:rsidR="006B7CB8">
        <w:t>ttach</w:t>
      </w:r>
      <w:r>
        <w:t xml:space="preserve"> a GitHub repository </w:t>
      </w:r>
      <w:r w:rsidR="006B7CB8">
        <w:t>to local project –</w:t>
      </w:r>
    </w:p>
    <w:p w14:paraId="54791AA2" w14:textId="47E6586B" w:rsidR="006B7CB8" w:rsidRDefault="006B7CB8" w:rsidP="006B7CB8">
      <w:pPr>
        <w:pStyle w:val="ListParagraph"/>
        <w:ind w:left="1440"/>
        <w:rPr>
          <w:b/>
          <w:bCs/>
        </w:rPr>
      </w:pPr>
      <w:r w:rsidRPr="009332F0">
        <w:rPr>
          <w:b/>
          <w:bCs/>
        </w:rPr>
        <w:t xml:space="preserve">git </w:t>
      </w:r>
      <w:r w:rsidR="009332F0" w:rsidRPr="009332F0">
        <w:rPr>
          <w:b/>
          <w:bCs/>
        </w:rPr>
        <w:t xml:space="preserve">remote add origin </w:t>
      </w:r>
      <w:hyperlink r:id="rId17" w:history="1">
        <w:r w:rsidR="00113BEE" w:rsidRPr="00492DB3">
          <w:rPr>
            <w:rStyle w:val="Hyperlink"/>
            <w:b/>
            <w:bCs/>
          </w:rPr>
          <w:t>https://github.com/Kartik740/First-repo.git</w:t>
        </w:r>
      </w:hyperlink>
    </w:p>
    <w:p w14:paraId="0C051D86" w14:textId="42566C44" w:rsidR="00113BEE" w:rsidRDefault="00DA755E" w:rsidP="00DA755E">
      <w:pPr>
        <w:pStyle w:val="ListParagraph"/>
        <w:numPr>
          <w:ilvl w:val="0"/>
          <w:numId w:val="10"/>
        </w:numPr>
      </w:pPr>
      <w:r w:rsidRPr="00B87BA7">
        <w:t>To push the changes to GitHub repository</w:t>
      </w:r>
      <w:r w:rsidR="00B87BA7">
        <w:t xml:space="preserve">- </w:t>
      </w:r>
    </w:p>
    <w:p w14:paraId="54B2DE41" w14:textId="6C5A0776" w:rsidR="00B87BA7" w:rsidRDefault="00B87BA7" w:rsidP="00B87BA7">
      <w:pPr>
        <w:pStyle w:val="ListParagraph"/>
        <w:ind w:left="1440"/>
        <w:rPr>
          <w:b/>
          <w:bCs/>
        </w:rPr>
      </w:pPr>
      <w:r w:rsidRPr="00955F50">
        <w:rPr>
          <w:b/>
          <w:bCs/>
        </w:rPr>
        <w:t>git push origin ma</w:t>
      </w:r>
      <w:r w:rsidR="00955F50">
        <w:rPr>
          <w:b/>
          <w:bCs/>
        </w:rPr>
        <w:t>in</w:t>
      </w:r>
    </w:p>
    <w:p w14:paraId="4662B25A" w14:textId="457E8F8E" w:rsidR="00955F50" w:rsidRPr="00144B38" w:rsidRDefault="00955F50" w:rsidP="00955F50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To </w:t>
      </w:r>
      <w:r w:rsidR="009574DB">
        <w:t xml:space="preserve">clone any repository on local </w:t>
      </w:r>
      <w:r w:rsidR="00144B38">
        <w:t>device</w:t>
      </w:r>
      <w:r w:rsidR="009574DB">
        <w:t xml:space="preserve"> use </w:t>
      </w:r>
      <w:r w:rsidR="00144B38">
        <w:t>–</w:t>
      </w:r>
    </w:p>
    <w:p w14:paraId="46B875F2" w14:textId="16C8F5F6" w:rsidR="00144B38" w:rsidRDefault="00144B38" w:rsidP="00144B38">
      <w:pPr>
        <w:pStyle w:val="ListParagraph"/>
        <w:ind w:left="1440"/>
        <w:rPr>
          <w:b/>
          <w:bCs/>
        </w:rPr>
      </w:pPr>
      <w:r w:rsidRPr="00836325">
        <w:rPr>
          <w:b/>
          <w:bCs/>
        </w:rPr>
        <w:t>git clone</w:t>
      </w:r>
      <w:r w:rsidR="00836325" w:rsidRPr="00836325">
        <w:rPr>
          <w:b/>
          <w:bCs/>
        </w:rPr>
        <w:t xml:space="preserve"> </w:t>
      </w:r>
      <w:hyperlink r:id="rId18" w:history="1">
        <w:r w:rsidR="00836325" w:rsidRPr="00492DB3">
          <w:rPr>
            <w:rStyle w:val="Hyperlink"/>
            <w:b/>
            <w:bCs/>
          </w:rPr>
          <w:t>https://github.com/Kartik740/First-repo.git</w:t>
        </w:r>
      </w:hyperlink>
    </w:p>
    <w:p w14:paraId="7D11EFF2" w14:textId="1BC2D736" w:rsidR="00836325" w:rsidRPr="000147F7" w:rsidRDefault="004B42E1" w:rsidP="004B42E1">
      <w:pPr>
        <w:pStyle w:val="ListParagraph"/>
        <w:numPr>
          <w:ilvl w:val="0"/>
          <w:numId w:val="10"/>
        </w:numPr>
        <w:rPr>
          <w:b/>
          <w:bCs/>
        </w:rPr>
      </w:pPr>
      <w:r>
        <w:t xml:space="preserve">To make new branch </w:t>
      </w:r>
      <w:r w:rsidR="000147F7">
        <w:t>–</w:t>
      </w:r>
    </w:p>
    <w:p w14:paraId="2B2C3E57" w14:textId="3BF0227F" w:rsidR="000147F7" w:rsidRPr="00333F1F" w:rsidRDefault="000147F7" w:rsidP="000147F7">
      <w:pPr>
        <w:pStyle w:val="ListParagraph"/>
        <w:ind w:left="1440"/>
        <w:rPr>
          <w:b/>
          <w:bCs/>
        </w:rPr>
      </w:pPr>
      <w:r w:rsidRPr="00333F1F">
        <w:rPr>
          <w:b/>
          <w:bCs/>
        </w:rPr>
        <w:t xml:space="preserve">git branch </w:t>
      </w:r>
      <w:proofErr w:type="spellStart"/>
      <w:r w:rsidR="003F62C8" w:rsidRPr="00333F1F">
        <w:rPr>
          <w:b/>
          <w:bCs/>
        </w:rPr>
        <w:t>branchName</w:t>
      </w:r>
      <w:proofErr w:type="spellEnd"/>
    </w:p>
    <w:p w14:paraId="6827F39C" w14:textId="606D204F" w:rsidR="003F62C8" w:rsidRPr="00333F1F" w:rsidRDefault="003F62C8" w:rsidP="003F62C8">
      <w:pPr>
        <w:pStyle w:val="ListParagraph"/>
        <w:numPr>
          <w:ilvl w:val="0"/>
          <w:numId w:val="10"/>
        </w:numPr>
      </w:pPr>
      <w:r w:rsidRPr="00333F1F">
        <w:t xml:space="preserve">To change head to new branch </w:t>
      </w:r>
      <w:r w:rsidR="00333F1F" w:rsidRPr="00333F1F">
        <w:t>use -</w:t>
      </w:r>
    </w:p>
    <w:p w14:paraId="557D4FF0" w14:textId="229AFCFC" w:rsidR="00333F1F" w:rsidRDefault="00333F1F" w:rsidP="00333F1F">
      <w:pPr>
        <w:pStyle w:val="ListParagraph"/>
        <w:ind w:left="1440"/>
        <w:rPr>
          <w:b/>
          <w:bCs/>
        </w:rPr>
      </w:pPr>
      <w:r w:rsidRPr="00333F1F">
        <w:rPr>
          <w:b/>
          <w:bCs/>
        </w:rPr>
        <w:t xml:space="preserve">git checkout </w:t>
      </w:r>
      <w:proofErr w:type="spellStart"/>
      <w:r w:rsidRPr="00333F1F">
        <w:rPr>
          <w:b/>
          <w:bCs/>
        </w:rPr>
        <w:t>branchName</w:t>
      </w:r>
      <w:proofErr w:type="spellEnd"/>
    </w:p>
    <w:p w14:paraId="7440785D" w14:textId="499991C6" w:rsidR="003F30BA" w:rsidRPr="00BE2D8A" w:rsidRDefault="00BE2D8A" w:rsidP="00BE2D8A">
      <w:pPr>
        <w:pStyle w:val="ListParagraph"/>
        <w:numPr>
          <w:ilvl w:val="0"/>
          <w:numId w:val="10"/>
        </w:numPr>
      </w:pPr>
      <w:r w:rsidRPr="00BE2D8A">
        <w:t>To push this branch –</w:t>
      </w:r>
    </w:p>
    <w:p w14:paraId="326A38B8" w14:textId="4543D234" w:rsidR="00BE2D8A" w:rsidRDefault="00BE2D8A" w:rsidP="00BE2D8A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git push origin </w:t>
      </w:r>
      <w:proofErr w:type="spellStart"/>
      <w:r>
        <w:rPr>
          <w:b/>
          <w:bCs/>
        </w:rPr>
        <w:t>branchName</w:t>
      </w:r>
      <w:proofErr w:type="spellEnd"/>
    </w:p>
    <w:p w14:paraId="1E4C79D6" w14:textId="77777777" w:rsidR="00927AFA" w:rsidRDefault="00927AFA" w:rsidP="00BE2D8A">
      <w:pPr>
        <w:pStyle w:val="ListParagraph"/>
        <w:ind w:left="1440"/>
        <w:rPr>
          <w:b/>
          <w:bCs/>
        </w:rPr>
      </w:pPr>
    </w:p>
    <w:p w14:paraId="28B14897" w14:textId="77777777" w:rsidR="00927AFA" w:rsidRDefault="00927AFA" w:rsidP="00BE2D8A">
      <w:pPr>
        <w:pStyle w:val="ListParagraph"/>
        <w:ind w:left="1440"/>
        <w:rPr>
          <w:b/>
          <w:bCs/>
        </w:rPr>
      </w:pPr>
    </w:p>
    <w:p w14:paraId="47D99FD6" w14:textId="77777777" w:rsidR="00927AFA" w:rsidRDefault="00927AFA" w:rsidP="00BE2D8A">
      <w:pPr>
        <w:pStyle w:val="ListParagraph"/>
        <w:ind w:left="1440"/>
        <w:rPr>
          <w:b/>
          <w:bCs/>
        </w:rPr>
      </w:pPr>
    </w:p>
    <w:p w14:paraId="4314D6B6" w14:textId="05CC2D7C" w:rsidR="009B2089" w:rsidRPr="00927AFA" w:rsidRDefault="009B2089" w:rsidP="00927AFA">
      <w:pPr>
        <w:pStyle w:val="ListParagraph"/>
        <w:numPr>
          <w:ilvl w:val="0"/>
          <w:numId w:val="11"/>
        </w:numPr>
        <w:rPr>
          <w:b/>
          <w:bCs/>
        </w:rPr>
      </w:pPr>
      <w:r w:rsidRPr="00927AFA">
        <w:rPr>
          <w:b/>
          <w:bCs/>
        </w:rPr>
        <w:t xml:space="preserve">To work on </w:t>
      </w:r>
      <w:r w:rsidR="000A573F" w:rsidRPr="00927AFA">
        <w:rPr>
          <w:b/>
          <w:bCs/>
        </w:rPr>
        <w:t xml:space="preserve">open source </w:t>
      </w:r>
      <w:proofErr w:type="gramStart"/>
      <w:r w:rsidR="000A573F" w:rsidRPr="00927AFA">
        <w:rPr>
          <w:b/>
          <w:bCs/>
        </w:rPr>
        <w:t>project</w:t>
      </w:r>
      <w:proofErr w:type="gramEnd"/>
      <w:r w:rsidR="000A573F" w:rsidRPr="00927AFA">
        <w:rPr>
          <w:b/>
          <w:bCs/>
        </w:rPr>
        <w:t xml:space="preserve"> fork the </w:t>
      </w:r>
      <w:proofErr w:type="gramStart"/>
      <w:r w:rsidR="000A573F" w:rsidRPr="00927AFA">
        <w:rPr>
          <w:b/>
          <w:bCs/>
        </w:rPr>
        <w:t>project,  clone</w:t>
      </w:r>
      <w:proofErr w:type="gramEnd"/>
      <w:r w:rsidR="000A573F" w:rsidRPr="00927AFA">
        <w:rPr>
          <w:b/>
          <w:bCs/>
        </w:rPr>
        <w:t xml:space="preserve"> on local device</w:t>
      </w:r>
      <w:r w:rsidR="00622BAA" w:rsidRPr="00927AFA">
        <w:rPr>
          <w:b/>
          <w:bCs/>
        </w:rPr>
        <w:t xml:space="preserve">, make branch, change head to </w:t>
      </w:r>
      <w:r w:rsidR="008E0542" w:rsidRPr="00927AFA">
        <w:rPr>
          <w:b/>
          <w:bCs/>
        </w:rPr>
        <w:t xml:space="preserve">new branch, </w:t>
      </w:r>
      <w:r w:rsidR="00622BAA" w:rsidRPr="00927AFA">
        <w:rPr>
          <w:b/>
          <w:bCs/>
        </w:rPr>
        <w:t xml:space="preserve">edit, commit, </w:t>
      </w:r>
      <w:r w:rsidR="008E0542" w:rsidRPr="00927AFA">
        <w:rPr>
          <w:b/>
          <w:bCs/>
        </w:rPr>
        <w:t>and push changes, them make a pull request.</w:t>
      </w:r>
    </w:p>
    <w:p w14:paraId="721ECC33" w14:textId="5627628E" w:rsidR="008D69DE" w:rsidRPr="00927AFA" w:rsidRDefault="00B9018D" w:rsidP="00927AFA">
      <w:pPr>
        <w:pStyle w:val="ListParagraph"/>
        <w:numPr>
          <w:ilvl w:val="0"/>
          <w:numId w:val="11"/>
        </w:numPr>
        <w:rPr>
          <w:b/>
          <w:bCs/>
        </w:rPr>
      </w:pPr>
      <w:r w:rsidRPr="00927AFA">
        <w:t xml:space="preserve">If you have </w:t>
      </w:r>
      <w:proofErr w:type="spellStart"/>
      <w:r w:rsidRPr="00927AFA">
        <w:t>commited</w:t>
      </w:r>
      <w:proofErr w:type="spellEnd"/>
      <w:r w:rsidRPr="00927AFA">
        <w:t xml:space="preserve"> then want to undo</w:t>
      </w:r>
      <w:r w:rsidRPr="00927AFA">
        <w:rPr>
          <w:b/>
          <w:bCs/>
        </w:rPr>
        <w:t xml:space="preserve"> -&gt; </w:t>
      </w:r>
      <w:r w:rsidR="00C30C8C" w:rsidRPr="00927AFA">
        <w:rPr>
          <w:b/>
          <w:bCs/>
        </w:rPr>
        <w:t>git reset id (</w:t>
      </w:r>
      <w:proofErr w:type="spellStart"/>
      <w:r w:rsidR="00C30C8C" w:rsidRPr="00927AFA">
        <w:rPr>
          <w:b/>
          <w:bCs/>
        </w:rPr>
        <w:t>unstaged</w:t>
      </w:r>
      <w:proofErr w:type="spellEnd"/>
      <w:r w:rsidR="00C30C8C" w:rsidRPr="00927AFA">
        <w:rPr>
          <w:b/>
          <w:bCs/>
        </w:rPr>
        <w:t xml:space="preserve">) -&gt; git </w:t>
      </w:r>
      <w:proofErr w:type="gramStart"/>
      <w:r w:rsidR="00C30C8C" w:rsidRPr="00927AFA">
        <w:rPr>
          <w:b/>
          <w:bCs/>
        </w:rPr>
        <w:t xml:space="preserve">add </w:t>
      </w:r>
      <w:r w:rsidR="009F3E2A" w:rsidRPr="00927AFA">
        <w:rPr>
          <w:b/>
          <w:bCs/>
        </w:rPr>
        <w:t>.</w:t>
      </w:r>
      <w:proofErr w:type="gramEnd"/>
      <w:r w:rsidR="009F3E2A" w:rsidRPr="00927AFA">
        <w:rPr>
          <w:b/>
          <w:bCs/>
        </w:rPr>
        <w:t xml:space="preserve"> (staged) -&gt; git stash (back staged) -&gt; git </w:t>
      </w:r>
      <w:r w:rsidR="00826A59" w:rsidRPr="00927AFA">
        <w:rPr>
          <w:b/>
          <w:bCs/>
        </w:rPr>
        <w:t xml:space="preserve">push origin </w:t>
      </w:r>
      <w:proofErr w:type="spellStart"/>
      <w:r w:rsidR="00826A59" w:rsidRPr="00927AFA">
        <w:rPr>
          <w:b/>
          <w:bCs/>
        </w:rPr>
        <w:t>branchName</w:t>
      </w:r>
      <w:proofErr w:type="spellEnd"/>
      <w:r w:rsidR="00826A59" w:rsidRPr="00927AFA">
        <w:rPr>
          <w:b/>
          <w:bCs/>
        </w:rPr>
        <w:t xml:space="preserve"> -</w:t>
      </w:r>
      <w:proofErr w:type="gramStart"/>
      <w:r w:rsidR="00826A59" w:rsidRPr="00927AFA">
        <w:rPr>
          <w:b/>
          <w:bCs/>
        </w:rPr>
        <w:t xml:space="preserve">f  </w:t>
      </w:r>
      <w:r w:rsidR="00826A59" w:rsidRPr="00927AFA">
        <w:t>(</w:t>
      </w:r>
      <w:proofErr w:type="gramEnd"/>
      <w:r w:rsidR="00826A59" w:rsidRPr="00927AFA">
        <w:t xml:space="preserve"> f for forced push </w:t>
      </w:r>
      <w:r w:rsidR="001B7D57" w:rsidRPr="00927AFA">
        <w:t xml:space="preserve">as the online </w:t>
      </w:r>
      <w:r w:rsidR="00BF6CBF" w:rsidRPr="00927AFA">
        <w:t>repository</w:t>
      </w:r>
      <w:r w:rsidR="001B7D57" w:rsidRPr="00927AFA">
        <w:t xml:space="preserve"> already </w:t>
      </w:r>
      <w:r w:rsidR="00BF6CBF" w:rsidRPr="00927AFA">
        <w:t xml:space="preserve">has </w:t>
      </w:r>
      <w:r w:rsidR="001B7D57" w:rsidRPr="00927AFA">
        <w:t>commit</w:t>
      </w:r>
      <w:r w:rsidR="00BF6CBF" w:rsidRPr="00927AFA">
        <w:t>s</w:t>
      </w:r>
      <w:r w:rsidR="001B7D57" w:rsidRPr="00927AFA">
        <w:t xml:space="preserve"> and </w:t>
      </w:r>
      <w:r w:rsidR="00BF6CBF" w:rsidRPr="00927AFA">
        <w:t>we want to change it, then we have to forced push)</w:t>
      </w:r>
    </w:p>
    <w:sectPr w:rsidR="008D69DE" w:rsidRPr="00927A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732819"/>
    <w:multiLevelType w:val="hybridMultilevel"/>
    <w:tmpl w:val="0F1CF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90037"/>
    <w:multiLevelType w:val="hybridMultilevel"/>
    <w:tmpl w:val="E418080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1161067">
    <w:abstractNumId w:val="8"/>
  </w:num>
  <w:num w:numId="2" w16cid:durableId="1502311742">
    <w:abstractNumId w:val="6"/>
  </w:num>
  <w:num w:numId="3" w16cid:durableId="278925248">
    <w:abstractNumId w:val="5"/>
  </w:num>
  <w:num w:numId="4" w16cid:durableId="347485314">
    <w:abstractNumId w:val="4"/>
  </w:num>
  <w:num w:numId="5" w16cid:durableId="935744541">
    <w:abstractNumId w:val="7"/>
  </w:num>
  <w:num w:numId="6" w16cid:durableId="1022243134">
    <w:abstractNumId w:val="3"/>
  </w:num>
  <w:num w:numId="7" w16cid:durableId="1429232181">
    <w:abstractNumId w:val="2"/>
  </w:num>
  <w:num w:numId="8" w16cid:durableId="1166702691">
    <w:abstractNumId w:val="1"/>
  </w:num>
  <w:num w:numId="9" w16cid:durableId="1215040651">
    <w:abstractNumId w:val="0"/>
  </w:num>
  <w:num w:numId="10" w16cid:durableId="133765976">
    <w:abstractNumId w:val="9"/>
  </w:num>
  <w:num w:numId="11" w16cid:durableId="8136413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7F7"/>
    <w:rsid w:val="00034616"/>
    <w:rsid w:val="0006063C"/>
    <w:rsid w:val="000A573F"/>
    <w:rsid w:val="000B00E7"/>
    <w:rsid w:val="00113BEE"/>
    <w:rsid w:val="00114ABB"/>
    <w:rsid w:val="00126F90"/>
    <w:rsid w:val="001316DC"/>
    <w:rsid w:val="00144B38"/>
    <w:rsid w:val="0015074B"/>
    <w:rsid w:val="00174BFB"/>
    <w:rsid w:val="001B7D57"/>
    <w:rsid w:val="001D316C"/>
    <w:rsid w:val="002209ED"/>
    <w:rsid w:val="00222144"/>
    <w:rsid w:val="0029362E"/>
    <w:rsid w:val="0029639D"/>
    <w:rsid w:val="00321F3C"/>
    <w:rsid w:val="00326F90"/>
    <w:rsid w:val="00333F1F"/>
    <w:rsid w:val="00335B85"/>
    <w:rsid w:val="00345226"/>
    <w:rsid w:val="003B64FB"/>
    <w:rsid w:val="003E1BA6"/>
    <w:rsid w:val="003F30BA"/>
    <w:rsid w:val="003F62C8"/>
    <w:rsid w:val="00444E79"/>
    <w:rsid w:val="0047563C"/>
    <w:rsid w:val="004B42E1"/>
    <w:rsid w:val="004B6332"/>
    <w:rsid w:val="005955E8"/>
    <w:rsid w:val="005D0794"/>
    <w:rsid w:val="005D6ED3"/>
    <w:rsid w:val="005E4234"/>
    <w:rsid w:val="00622BAA"/>
    <w:rsid w:val="00663268"/>
    <w:rsid w:val="006B7CB8"/>
    <w:rsid w:val="0071305C"/>
    <w:rsid w:val="00773413"/>
    <w:rsid w:val="007B685D"/>
    <w:rsid w:val="007C1D28"/>
    <w:rsid w:val="007E2A44"/>
    <w:rsid w:val="007E7FDE"/>
    <w:rsid w:val="008157B6"/>
    <w:rsid w:val="00821EDA"/>
    <w:rsid w:val="00826A59"/>
    <w:rsid w:val="00836325"/>
    <w:rsid w:val="008708A7"/>
    <w:rsid w:val="00873A67"/>
    <w:rsid w:val="008A4E71"/>
    <w:rsid w:val="008C49D5"/>
    <w:rsid w:val="008D2552"/>
    <w:rsid w:val="008D69DE"/>
    <w:rsid w:val="008E0542"/>
    <w:rsid w:val="00924C0C"/>
    <w:rsid w:val="00927AFA"/>
    <w:rsid w:val="009332F0"/>
    <w:rsid w:val="00955F50"/>
    <w:rsid w:val="009574DB"/>
    <w:rsid w:val="00963560"/>
    <w:rsid w:val="00967349"/>
    <w:rsid w:val="009A0232"/>
    <w:rsid w:val="009B2089"/>
    <w:rsid w:val="009B3064"/>
    <w:rsid w:val="009D1B1F"/>
    <w:rsid w:val="009F3E2A"/>
    <w:rsid w:val="00A56CE7"/>
    <w:rsid w:val="00AA1D8D"/>
    <w:rsid w:val="00B37F81"/>
    <w:rsid w:val="00B47730"/>
    <w:rsid w:val="00B87BA7"/>
    <w:rsid w:val="00B9018D"/>
    <w:rsid w:val="00BA19F9"/>
    <w:rsid w:val="00BE11BC"/>
    <w:rsid w:val="00BE2D8A"/>
    <w:rsid w:val="00BE497B"/>
    <w:rsid w:val="00BF45FD"/>
    <w:rsid w:val="00BF6CBF"/>
    <w:rsid w:val="00C13BB2"/>
    <w:rsid w:val="00C30C8C"/>
    <w:rsid w:val="00C53DB2"/>
    <w:rsid w:val="00C92AED"/>
    <w:rsid w:val="00CB0664"/>
    <w:rsid w:val="00D01ED2"/>
    <w:rsid w:val="00D37329"/>
    <w:rsid w:val="00DA755E"/>
    <w:rsid w:val="00DD2774"/>
    <w:rsid w:val="00E02C05"/>
    <w:rsid w:val="00E43121"/>
    <w:rsid w:val="00E63EE1"/>
    <w:rsid w:val="00FA7D9A"/>
    <w:rsid w:val="00FC693F"/>
    <w:rsid w:val="00FE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8A42221F-767D-45F7-BB41-0003A07B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13B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3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9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0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8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hyperlink" Target="https://github.com/Kartik740/First-repo.gi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yperlink" Target="https://github.com/Kartik740/First-repo.gi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tmp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3T16:11:43.4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0 24221,'-40'2023'0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3T16:11:32.5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0 378 24065,'4209'0'0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3T16:11:30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24323,'1840'93'0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7-23T16:11:12.0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23778,'3427'0'0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7</Pages>
  <Words>1169</Words>
  <Characters>5554</Characters>
  <Application>Microsoft Office Word</Application>
  <DocSecurity>0</DocSecurity>
  <Lines>326</Lines>
  <Paragraphs>320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Kartik Singh</cp:lastModifiedBy>
  <cp:revision>83</cp:revision>
  <dcterms:created xsi:type="dcterms:W3CDTF">2013-12-23T23:15:00Z</dcterms:created>
  <dcterms:modified xsi:type="dcterms:W3CDTF">2025-07-23T19:00:00Z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825c0082-1d7b-4657-a617-57ad768c509e</vt:lpwstr>
  </property>
</Properties>
</file>